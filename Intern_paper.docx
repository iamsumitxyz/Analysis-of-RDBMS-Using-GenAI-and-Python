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11985" w14:textId="77777777" w:rsidR="00AB74C8" w:rsidRDefault="0071337C">
      <w:pPr>
        <w:pStyle w:val="Heading1"/>
      </w:pPr>
      <w:r>
        <w:t>Simplifying Data Analysis: Python Classes and GenAI for RDMS</w:t>
      </w:r>
    </w:p>
    <w:p w14:paraId="42CD0578" w14:textId="77777777" w:rsidR="00AB74C8" w:rsidRDefault="0071337C">
      <w:pPr>
        <w:pStyle w:val="Heading2"/>
      </w:pPr>
      <w:r>
        <w:t>Abstract</w:t>
      </w:r>
    </w:p>
    <w:p w14:paraId="4E5793B3" w14:textId="77777777" w:rsidR="00AB74C8" w:rsidRDefault="0071337C">
      <w:r>
        <w:t>Title: Simplifying Data Analysis: Python Classes and GenAI for RDMS.</w:t>
      </w:r>
      <w:r>
        <w:br/>
      </w:r>
      <w:r>
        <w:br/>
        <w:t>Abstract: In modern data-driven environments, the ability to efficiently retrieve and analyze data from relational database management systems (RDMS) is crucial. Traditionally, SQL has been the primary tool for querying databases. However, advancements in Python programming and generative AI (GenAI) offer new paradigms for data interaction. This paper presents a method to use Python for creating dynamic classes that interact with RDMS tables, fetching data into Pandas DataFrames. These classes are equipped with metadata that describes the table structure and business context, facilitating insightful data analysis through natural language queries.</w:t>
      </w:r>
    </w:p>
    <w:p w14:paraId="10CA2255" w14:textId="77777777" w:rsidR="00AB74C8" w:rsidRDefault="0071337C">
      <w:pPr>
        <w:pStyle w:val="Heading2"/>
      </w:pPr>
      <w:r>
        <w:t>Introduction</w:t>
      </w:r>
    </w:p>
    <w:p w14:paraId="3593C45D" w14:textId="77777777" w:rsidR="00AB74C8" w:rsidRDefault="0071337C">
      <w:r>
        <w:t>The management and analysis of large datasets stored in RDMS are foundational to business intelligence and decision-making processes. While SQL remains a powerful tool for querying databases, Python's rich ecosystem, including libraries such as Pandas, offers enhanced flexibility and capabilities for data manipulation and analysis. This paper explores an innovative approach to bridge SQL-based data retrieval with the analytical prowess of Python and GenAI.</w:t>
      </w:r>
    </w:p>
    <w:p w14:paraId="00E0E115" w14:textId="77777777" w:rsidR="00AB74C8" w:rsidRDefault="0071337C">
      <w:pPr>
        <w:pStyle w:val="Heading2"/>
      </w:pPr>
      <w:r>
        <w:t>Methodology</w:t>
      </w:r>
    </w:p>
    <w:p w14:paraId="4E278612" w14:textId="77777777" w:rsidR="00AB74C8" w:rsidRDefault="0071337C">
      <w:r>
        <w:t>1. Class Design for Data Retrieval:</w:t>
      </w:r>
    </w:p>
    <w:p w14:paraId="5D4F3728" w14:textId="77777777" w:rsidR="00AB74C8" w:rsidRDefault="0071337C">
      <w:r>
        <w:t>- Structure: Each RDMS table is represented by a Python class. The class includes methods to fetch rows from the table into a Pandas DataFrame.</w:t>
      </w:r>
    </w:p>
    <w:p w14:paraId="4303DDEF" w14:textId="77777777" w:rsidR="00AB74C8" w:rsidRDefault="0071337C">
      <w:r>
        <w:t>- Metadata: Classes maintain metadata that includes the table name, a description of the table, and additional context.</w:t>
      </w:r>
    </w:p>
    <w:p w14:paraId="066602F4" w14:textId="77777777" w:rsidR="00AB74C8" w:rsidRDefault="0071337C">
      <w:r>
        <w:t>2. Using GenAI for Data Analysis:</w:t>
      </w:r>
    </w:p>
    <w:p w14:paraId="128BF80D" w14:textId="77777777" w:rsidR="00AB74C8" w:rsidRDefault="0071337C">
      <w:r>
        <w:t>- Integrating GenAI: Describing how generative AI models can be incorporated to understand and generate natural language queries for data analysis.</w:t>
      </w:r>
    </w:p>
    <w:p w14:paraId="1EB7C10C" w14:textId="77777777" w:rsidR="00AB74C8" w:rsidRDefault="0071337C">
      <w:r>
        <w:t>- Example Workflow: A step-by-step explanation of how a user can interact with the system using natural language queries to retrieve and analyze data.</w:t>
      </w:r>
    </w:p>
    <w:p w14:paraId="0A75B74A" w14:textId="77777777" w:rsidR="00AB74C8" w:rsidRDefault="0071337C">
      <w:pPr>
        <w:pStyle w:val="Heading2"/>
      </w:pPr>
      <w:r>
        <w:t>Coding Implementation</w:t>
      </w:r>
    </w:p>
    <w:p w14:paraId="75867004" w14:textId="2B0D90B3" w:rsidR="004552B7" w:rsidRDefault="0071337C">
      <w:r>
        <w:br/>
        <w:t>1. Setup_database.py:</w:t>
      </w:r>
      <w:r>
        <w:br/>
        <w:t xml:space="preserve">We created a SQL database here example.db using the </w:t>
      </w:r>
      <w:r w:rsidR="00B01B29">
        <w:t>SQLite3</w:t>
      </w:r>
      <w:r>
        <w:t xml:space="preserve"> module and then we </w:t>
      </w:r>
      <w:r w:rsidR="00B01B29">
        <w:t>made</w:t>
      </w:r>
      <w:r>
        <w:t xml:space="preserve"> an employees table and filled it with sample data. Now </w:t>
      </w:r>
      <w:r w:rsidR="00D07588">
        <w:t>SQLite3</w:t>
      </w:r>
      <w:r>
        <w:t xml:space="preserve"> helps in interacting with other SQLite databases.</w:t>
      </w:r>
      <w:r>
        <w:br/>
      </w:r>
      <w:r>
        <w:br/>
        <w:t>i. Importing the sqlite3 module:</w:t>
      </w:r>
      <w:r>
        <w:br/>
      </w:r>
      <w:r w:rsidRPr="00A1345F">
        <w:rPr>
          <w:bdr w:val="single" w:sz="4" w:space="0" w:color="1F497D" w:themeColor="text2"/>
        </w:rPr>
        <w:t>import sqlite3</w:t>
      </w:r>
      <w:r>
        <w:br/>
        <w:t xml:space="preserve">This line helps in importing </w:t>
      </w:r>
      <w:r w:rsidR="00D07588">
        <w:t xml:space="preserve">the </w:t>
      </w:r>
      <w:r>
        <w:t>sqlite3 module.</w:t>
      </w:r>
      <w:r>
        <w:br/>
      </w:r>
      <w:r>
        <w:br/>
        <w:t>ii. Connecting to the SQLite database:</w:t>
      </w:r>
      <w:r>
        <w:br/>
      </w:r>
      <w:r w:rsidRPr="00A1345F">
        <w:rPr>
          <w:bdr w:val="single" w:sz="4" w:space="0" w:color="1F497D" w:themeColor="text2"/>
        </w:rPr>
        <w:t>conn = sqlite3.connect('example.db')</w:t>
      </w:r>
      <w:r w:rsidRPr="00A1345F">
        <w:rPr>
          <w:bdr w:val="single" w:sz="4" w:space="0" w:color="1F497D" w:themeColor="text2"/>
        </w:rPr>
        <w:br/>
        <w:t>cursor = conn.cursor()</w:t>
      </w:r>
      <w:r>
        <w:br/>
        <w:t>These lines connect to a SQLite database named example.db. If the database file does not exist, it will be created. A cursor object is then created, which allows us to execute SQL commands.</w:t>
      </w:r>
      <w:r>
        <w:br/>
      </w:r>
      <w:r>
        <w:br/>
        <w:t>iii. Creating the employees table:</w:t>
      </w:r>
      <w:r>
        <w:br/>
      </w:r>
      <w:r w:rsidRPr="004830AF">
        <w:rPr>
          <w:bdr w:val="single" w:sz="4" w:space="0" w:color="1F497D" w:themeColor="text2"/>
        </w:rPr>
        <w:t>cursor.execute('''</w:t>
      </w:r>
      <w:r w:rsidRPr="004830AF">
        <w:rPr>
          <w:bdr w:val="single" w:sz="4" w:space="0" w:color="1F497D" w:themeColor="text2"/>
        </w:rPr>
        <w:br/>
        <w:t>CREATE TABLE IF NOT EXISTS employees (</w:t>
      </w:r>
      <w:r w:rsidRPr="004830AF">
        <w:rPr>
          <w:bdr w:val="single" w:sz="4" w:space="0" w:color="1F497D" w:themeColor="text2"/>
        </w:rPr>
        <w:br/>
        <w:t>id INTEGER PRIMARY KEY AUTOINCREMENT,</w:t>
      </w:r>
      <w:r w:rsidRPr="004830AF">
        <w:rPr>
          <w:bdr w:val="single" w:sz="4" w:space="0" w:color="1F497D" w:themeColor="text2"/>
        </w:rPr>
        <w:br/>
        <w:t>name TEXT NOT NULL,</w:t>
      </w:r>
      <w:r w:rsidRPr="004830AF">
        <w:rPr>
          <w:bdr w:val="single" w:sz="4" w:space="0" w:color="1F497D" w:themeColor="text2"/>
        </w:rPr>
        <w:br/>
        <w:t>department TEXT NOT NULL,</w:t>
      </w:r>
      <w:r w:rsidRPr="004830AF">
        <w:rPr>
          <w:bdr w:val="single" w:sz="4" w:space="0" w:color="1F497D" w:themeColor="text2"/>
        </w:rPr>
        <w:br/>
        <w:t>salary REAL NOT NULL</w:t>
      </w:r>
      <w:r w:rsidRPr="004830AF">
        <w:rPr>
          <w:bdr w:val="single" w:sz="4" w:space="0" w:color="1F497D" w:themeColor="text2"/>
        </w:rPr>
        <w:br/>
        <w:t>)</w:t>
      </w:r>
      <w:r w:rsidRPr="004830AF">
        <w:rPr>
          <w:bdr w:val="single" w:sz="4" w:space="0" w:color="1F497D" w:themeColor="text2"/>
        </w:rPr>
        <w:br/>
        <w:t>''')</w:t>
      </w:r>
      <w:r w:rsidRPr="004830AF">
        <w:rPr>
          <w:bdr w:val="single" w:sz="4" w:space="0" w:color="1F497D" w:themeColor="text2"/>
        </w:rPr>
        <w:br/>
      </w:r>
      <w:r>
        <w:t>This SQL command creates a table named employees with the following columns:</w:t>
      </w:r>
      <w:r>
        <w:br/>
        <w:t xml:space="preserve">- id: An integer that </w:t>
      </w:r>
      <w:r w:rsidR="00CB074F">
        <w:t>is automatically incremented as the primary key</w:t>
      </w:r>
      <w:r>
        <w:t>.</w:t>
      </w:r>
      <w:r>
        <w:br/>
        <w:t>- name: A text field for the employee's name, which cannot be NULL.</w:t>
      </w:r>
      <w:r>
        <w:br/>
        <w:t>- department: A text field for the employee's department, which cannot be NULL.</w:t>
      </w:r>
      <w:r>
        <w:br/>
        <w:t>- salary: A real number field for the employee's salary, which cannot be NULL.</w:t>
      </w:r>
      <w:r>
        <w:br/>
        <w:t>The IF NOT EXISTS clause ensures that the table is only created if it does not already exist.</w:t>
      </w:r>
      <w:r>
        <w:br/>
      </w:r>
      <w:r>
        <w:br/>
        <w:t>iv. Inserting sample employee data:</w:t>
      </w:r>
      <w:r>
        <w:br/>
      </w:r>
      <w:r w:rsidRPr="0032422A">
        <w:rPr>
          <w:bdr w:val="single" w:sz="4" w:space="0" w:color="1F497D" w:themeColor="text2"/>
        </w:rPr>
        <w:t>employee_data = [</w:t>
      </w:r>
      <w:r w:rsidRPr="0032422A">
        <w:rPr>
          <w:bdr w:val="single" w:sz="4" w:space="0" w:color="1F497D" w:themeColor="text2"/>
        </w:rPr>
        <w:br/>
        <w:t xml:space="preserve">    ('Alice', 'HR', 50000),</w:t>
      </w:r>
      <w:r w:rsidRPr="0032422A">
        <w:rPr>
          <w:bdr w:val="single" w:sz="4" w:space="0" w:color="1F497D" w:themeColor="text2"/>
        </w:rPr>
        <w:br/>
        <w:t xml:space="preserve">    ('Bob', 'Engineering', 60000),</w:t>
      </w:r>
      <w:r w:rsidRPr="0032422A">
        <w:rPr>
          <w:bdr w:val="single" w:sz="4" w:space="0" w:color="1F497D" w:themeColor="text2"/>
        </w:rPr>
        <w:br/>
        <w:t xml:space="preserve">    ('Charlie', 'Finance', 55000),</w:t>
      </w:r>
      <w:r w:rsidRPr="0032422A">
        <w:rPr>
          <w:bdr w:val="single" w:sz="4" w:space="0" w:color="1F497D" w:themeColor="text2"/>
        </w:rPr>
        <w:br/>
        <w:t xml:space="preserve">    ('Harry', 'Finance', 40000),</w:t>
      </w:r>
      <w:r w:rsidRPr="0032422A">
        <w:rPr>
          <w:bdr w:val="single" w:sz="4" w:space="0" w:color="1F497D" w:themeColor="text2"/>
        </w:rPr>
        <w:br/>
        <w:t xml:space="preserve">    ('Sam', 'Engineering', 70000),</w:t>
      </w:r>
      <w:r w:rsidRPr="0032422A">
        <w:rPr>
          <w:bdr w:val="single" w:sz="4" w:space="0" w:color="1F497D" w:themeColor="text2"/>
        </w:rPr>
        <w:br/>
        <w:t xml:space="preserve">    ('David', 'HR', 60000)</w:t>
      </w:r>
      <w:r w:rsidRPr="0032422A">
        <w:rPr>
          <w:bdr w:val="single" w:sz="4" w:space="0" w:color="1F497D" w:themeColor="text2"/>
        </w:rPr>
        <w:br/>
        <w:t>]</w:t>
      </w:r>
      <w:r w:rsidRPr="0032422A">
        <w:rPr>
          <w:bdr w:val="single" w:sz="4" w:space="0" w:color="1F497D" w:themeColor="text2"/>
        </w:rPr>
        <w:br/>
        <w:t>cursor.executemany('''</w:t>
      </w:r>
      <w:r w:rsidRPr="0032422A">
        <w:rPr>
          <w:bdr w:val="single" w:sz="4" w:space="0" w:color="1F497D" w:themeColor="text2"/>
        </w:rPr>
        <w:br/>
        <w:t>INSERT INTO employees (name, department, salary) VALUES (?, ?, ?)</w:t>
      </w:r>
      <w:r w:rsidRPr="0032422A">
        <w:rPr>
          <w:bdr w:val="single" w:sz="4" w:space="0" w:color="1F497D" w:themeColor="text2"/>
        </w:rPr>
        <w:br/>
        <w:t>''', employee_data)</w:t>
      </w:r>
      <w:r>
        <w:br/>
        <w:t>A list of tuples, employee_data, is created to hold the sample data. Each tuple contains values for the name, department, and salary columns. The cursor.executemany method is used to execute the INSERT statement for each tuple in the list, adding the sample data to the employees table.</w:t>
      </w:r>
      <w:r>
        <w:br/>
      </w:r>
      <w:r>
        <w:br/>
        <w:t>v. Committing the changes and closing the connection:</w:t>
      </w:r>
      <w:r>
        <w:br/>
      </w:r>
      <w:r w:rsidRPr="0032422A">
        <w:rPr>
          <w:bdr w:val="single" w:sz="4" w:space="0" w:color="1F497D" w:themeColor="text2"/>
        </w:rPr>
        <w:t>conn.commit()</w:t>
      </w:r>
      <w:r w:rsidRPr="0032422A">
        <w:rPr>
          <w:bdr w:val="single" w:sz="4" w:space="0" w:color="1F497D" w:themeColor="text2"/>
        </w:rPr>
        <w:br/>
        <w:t>conn.close()</w:t>
      </w:r>
      <w:r w:rsidRPr="0032422A">
        <w:rPr>
          <w:bdr w:val="single" w:sz="4" w:space="0" w:color="1F497D" w:themeColor="text2"/>
        </w:rPr>
        <w:br/>
      </w:r>
      <w:r>
        <w:t>These lines commit the changes to the database to ensure that all operations are saved. Finally, the connection to the database is closed.</w:t>
      </w:r>
      <w:r>
        <w:br/>
      </w:r>
      <w:r>
        <w:br/>
        <w:t>2. Database_table.py:</w:t>
      </w:r>
      <w:r>
        <w:br/>
        <w:t>This code defines a DatabaseTable class that uses the pandas and sqlalchemy libraries to interact with a database. It allows you to fetch data from a specified table in the database. Here’s a step-by-step explanation:</w:t>
      </w:r>
      <w:r>
        <w:br/>
      </w:r>
      <w:r>
        <w:br/>
        <w:t>i. Importing required modules:</w:t>
      </w:r>
      <w:r>
        <w:br/>
      </w:r>
      <w:r w:rsidRPr="00532975">
        <w:rPr>
          <w:bdr w:val="single" w:sz="4" w:space="0" w:color="1F497D" w:themeColor="text2"/>
        </w:rPr>
        <w:t>import pandas as pd</w:t>
      </w:r>
      <w:r w:rsidRPr="00532975">
        <w:rPr>
          <w:bdr w:val="single" w:sz="4" w:space="0" w:color="1F497D" w:themeColor="text2"/>
        </w:rPr>
        <w:br/>
        <w:t>from sqlalchemy import create_engine</w:t>
      </w:r>
      <w:r w:rsidRPr="0032422A">
        <w:rPr>
          <w:bdr w:val="single" w:sz="4" w:space="0" w:color="1F497D" w:themeColor="text2"/>
        </w:rPr>
        <w:br/>
      </w:r>
      <w:r>
        <w:t>- pandas: A powerful data manipulation and analysis library.</w:t>
      </w:r>
      <w:r>
        <w:br/>
        <w:t>- sqlalchemy: A SQL toolkit and Object-Relational Mapping (ORM) library for Python, which simplifies database interactions.</w:t>
      </w:r>
    </w:p>
    <w:p w14:paraId="30D0F4AC" w14:textId="6A0E2077" w:rsidR="004552B7" w:rsidRPr="004552B7" w:rsidRDefault="004552B7" w:rsidP="00532975">
      <w:pPr>
        <w:spacing w:after="0"/>
      </w:pPr>
      <w:r>
        <w:t>ii. Defining the dataBase table class</w:t>
      </w:r>
      <w:r w:rsidR="00532975">
        <w:t>:</w:t>
      </w:r>
      <w:r>
        <w:br/>
      </w:r>
      <w:r w:rsidRPr="004552B7">
        <w:rPr>
          <w:lang w:val="en-IN"/>
        </w:rPr>
        <w:t>class DatabaseTable:</w:t>
      </w:r>
      <w:r w:rsidRPr="004552B7">
        <w:t> </w:t>
      </w:r>
    </w:p>
    <w:p w14:paraId="5B47437F" w14:textId="77777777" w:rsidR="004552B7" w:rsidRPr="004552B7" w:rsidRDefault="004552B7" w:rsidP="00532975">
      <w:pPr>
        <w:spacing w:after="0"/>
      </w:pPr>
      <w:r w:rsidRPr="004552B7">
        <w:rPr>
          <w:lang w:val="en-IN"/>
        </w:rPr>
        <w:t>    def __init__(self, table_name, connection_string):</w:t>
      </w:r>
      <w:r w:rsidRPr="004552B7">
        <w:t> </w:t>
      </w:r>
    </w:p>
    <w:p w14:paraId="57F5573F" w14:textId="77777777" w:rsidR="004552B7" w:rsidRPr="004552B7" w:rsidRDefault="004552B7" w:rsidP="00532975">
      <w:pPr>
        <w:spacing w:after="0"/>
      </w:pPr>
      <w:r w:rsidRPr="004552B7">
        <w:rPr>
          <w:lang w:val="en-IN"/>
        </w:rPr>
        <w:t>        self.table_name = table_name</w:t>
      </w:r>
      <w:r w:rsidRPr="004552B7">
        <w:t> </w:t>
      </w:r>
    </w:p>
    <w:p w14:paraId="7A20EC3E" w14:textId="77777777" w:rsidR="004552B7" w:rsidRPr="004552B7" w:rsidRDefault="004552B7" w:rsidP="00532975">
      <w:r w:rsidRPr="004552B7">
        <w:rPr>
          <w:lang w:val="en-IN"/>
        </w:rPr>
        <w:t>        self.engine = create_engine(connection_string)</w:t>
      </w:r>
      <w:r w:rsidRPr="004552B7">
        <w:t> </w:t>
      </w:r>
    </w:p>
    <w:p w14:paraId="5C13F6FD" w14:textId="77777777" w:rsidR="004552B7" w:rsidRPr="004552B7" w:rsidRDefault="004552B7" w:rsidP="00C82CCD">
      <w:pPr>
        <w:spacing w:after="0"/>
      </w:pPr>
      <w:r w:rsidRPr="004552B7">
        <w:rPr>
          <w:lang w:val="en-IN"/>
        </w:rPr>
        <w:t>The DatabaseTable class is defined with an __init__ method that initializes the class with two parameters:</w:t>
      </w:r>
      <w:r w:rsidRPr="004552B7">
        <w:t> </w:t>
      </w:r>
    </w:p>
    <w:p w14:paraId="04F73A7B" w14:textId="77777777" w:rsidR="004552B7" w:rsidRPr="004552B7" w:rsidRDefault="004552B7" w:rsidP="00C82CCD">
      <w:pPr>
        <w:numPr>
          <w:ilvl w:val="0"/>
          <w:numId w:val="12"/>
        </w:numPr>
        <w:spacing w:after="0"/>
      </w:pPr>
      <w:r w:rsidRPr="004552B7">
        <w:rPr>
          <w:lang w:val="en-IN"/>
        </w:rPr>
        <w:t>table_name: The name of the table in the database from which data will be fetched.</w:t>
      </w:r>
      <w:r w:rsidRPr="004552B7">
        <w:t> </w:t>
      </w:r>
    </w:p>
    <w:p w14:paraId="1B8B29BF" w14:textId="77777777" w:rsidR="004552B7" w:rsidRPr="004552B7" w:rsidRDefault="004552B7" w:rsidP="004552B7">
      <w:pPr>
        <w:numPr>
          <w:ilvl w:val="0"/>
          <w:numId w:val="13"/>
        </w:numPr>
      </w:pPr>
      <w:r w:rsidRPr="004552B7">
        <w:rPr>
          <w:lang w:val="en-IN"/>
        </w:rPr>
        <w:t>connection_string: The connection string used to connect to the database.</w:t>
      </w:r>
      <w:r w:rsidRPr="004552B7">
        <w:t> </w:t>
      </w:r>
    </w:p>
    <w:p w14:paraId="44CD4C8B" w14:textId="77777777" w:rsidR="004552B7" w:rsidRDefault="004552B7" w:rsidP="004552B7">
      <w:r w:rsidRPr="004552B7">
        <w:rPr>
          <w:lang w:val="en-IN"/>
        </w:rPr>
        <w:t>The create_engine function from sqlalchemy is used to create an engine object, which is responsible for managing the connection to the database.</w:t>
      </w:r>
      <w:r w:rsidRPr="004552B7">
        <w:t> </w:t>
      </w:r>
    </w:p>
    <w:p w14:paraId="3A246C65" w14:textId="77777777" w:rsidR="004552B7" w:rsidRPr="000311EB" w:rsidRDefault="004552B7" w:rsidP="00C82CCD">
      <w:pPr>
        <w:spacing w:after="0"/>
        <w:rPr>
          <w:bdr w:val="single" w:sz="4" w:space="0" w:color="auto"/>
        </w:rPr>
      </w:pPr>
      <w:r>
        <w:t>iii. Defining the fetch_data method:</w:t>
      </w:r>
      <w:r>
        <w:br/>
      </w:r>
      <w:r w:rsidRPr="000311EB">
        <w:rPr>
          <w:bdr w:val="single" w:sz="4" w:space="0" w:color="auto"/>
          <w:lang w:val="en-IN"/>
        </w:rPr>
        <w:t>def fetch_data(self):</w:t>
      </w:r>
      <w:r w:rsidRPr="000311EB">
        <w:rPr>
          <w:bdr w:val="single" w:sz="4" w:space="0" w:color="auto"/>
        </w:rPr>
        <w:t> </w:t>
      </w:r>
    </w:p>
    <w:p w14:paraId="225F3C6E" w14:textId="77777777" w:rsidR="004552B7" w:rsidRPr="000311EB" w:rsidRDefault="004552B7" w:rsidP="00C82CCD">
      <w:pPr>
        <w:spacing w:after="0"/>
        <w:rPr>
          <w:bdr w:val="single" w:sz="4" w:space="0" w:color="auto"/>
        </w:rPr>
      </w:pPr>
      <w:r w:rsidRPr="000311EB">
        <w:rPr>
          <w:bdr w:val="single" w:sz="4" w:space="0" w:color="auto"/>
          <w:lang w:val="en-IN"/>
        </w:rPr>
        <w:t>    query = f"SELECT * FROM {self.table_name}"</w:t>
      </w:r>
      <w:r w:rsidRPr="000311EB">
        <w:rPr>
          <w:bdr w:val="single" w:sz="4" w:space="0" w:color="auto"/>
        </w:rPr>
        <w:t> </w:t>
      </w:r>
    </w:p>
    <w:p w14:paraId="71527D21" w14:textId="77777777" w:rsidR="00C82CCD" w:rsidRDefault="004552B7" w:rsidP="00C82CCD">
      <w:pPr>
        <w:spacing w:line="360" w:lineRule="auto"/>
      </w:pPr>
      <w:r w:rsidRPr="000311EB">
        <w:rPr>
          <w:bdr w:val="single" w:sz="4" w:space="0" w:color="auto"/>
          <w:lang w:val="en-IN"/>
        </w:rPr>
        <w:t>    return pd.read_sql(query, self.engine)</w:t>
      </w:r>
      <w:r w:rsidRPr="004552B7">
        <w:t> </w:t>
      </w:r>
      <w:r w:rsidR="00C82CCD">
        <w:br/>
      </w:r>
      <w:r w:rsidR="00C82CCD" w:rsidRPr="00C82CCD">
        <w:rPr>
          <w:lang w:val="en-IN"/>
        </w:rPr>
        <w:t>The fetch_data method constructs a SQL query to select all rows from the specified table (self.table_name). It then uses pandas.read_sql to execute the query and load the result into a pandas DataFrame.</w:t>
      </w:r>
      <w:r w:rsidR="00C82CCD" w:rsidRPr="00C82CCD">
        <w:t> </w:t>
      </w:r>
      <w:r w:rsidR="00C82CCD">
        <w:br/>
      </w:r>
      <w:r w:rsidR="00C82CCD" w:rsidRPr="00C82CCD">
        <w:rPr>
          <w:lang w:val="en-IN"/>
        </w:rPr>
        <w:t>The DatabaseTable class provides a simple way to connect to a database and fetch data from a specified table using SQLAlchemy for the connection and pandas for data handling. The fetch_data method returns the data as a DataFrame, making it easy to manipulate and analyze using pandas' powerful tools.</w:t>
      </w:r>
      <w:r w:rsidR="00C82CCD" w:rsidRPr="00C82CCD">
        <w:t> </w:t>
      </w:r>
    </w:p>
    <w:p w14:paraId="7B670E9C" w14:textId="736AAFDC" w:rsidR="00454FF9" w:rsidRPr="00282281" w:rsidRDefault="00C82CCD" w:rsidP="00454FF9">
      <w:pPr>
        <w:spacing w:after="0" w:line="360" w:lineRule="auto"/>
        <w:rPr>
          <w:bdr w:val="single" w:sz="4" w:space="0" w:color="auto"/>
        </w:rPr>
      </w:pPr>
      <w:r>
        <w:t>3. Use_database_table.py:</w:t>
      </w:r>
      <w:r>
        <w:br/>
      </w:r>
      <w:r w:rsidR="00454FF9" w:rsidRPr="00454FF9">
        <w:t>This code snippet extends the functionality of the DatabaseTable class to create a specific EmployeeTable class for handling employee data. It also demonstrates how to use these classes to fetch and display data from an SQLite database.</w:t>
      </w:r>
      <w:r w:rsidR="00454FF9">
        <w:br/>
        <w:t>Steps:</w:t>
      </w:r>
      <w:r w:rsidR="00454FF9">
        <w:br/>
        <w:t xml:space="preserve">i. </w:t>
      </w:r>
      <w:r w:rsidR="00454FF9" w:rsidRPr="00454FF9">
        <w:t>Define the Table Name and Connection String:</w:t>
      </w:r>
      <w:r w:rsidR="00454FF9">
        <w:br/>
      </w:r>
      <w:r w:rsidR="00454FF9" w:rsidRPr="00282281">
        <w:rPr>
          <w:bdr w:val="single" w:sz="4" w:space="0" w:color="auto"/>
        </w:rPr>
        <w:t>table_name = "employees"</w:t>
      </w:r>
    </w:p>
    <w:p w14:paraId="6552F91C" w14:textId="77777777" w:rsidR="00454FF9" w:rsidRPr="00454FF9" w:rsidRDefault="00454FF9" w:rsidP="00454FF9">
      <w:pPr>
        <w:spacing w:after="0" w:line="360" w:lineRule="auto"/>
      </w:pPr>
      <w:r w:rsidRPr="00282281">
        <w:rPr>
          <w:bdr w:val="single" w:sz="4" w:space="0" w:color="auto"/>
        </w:rPr>
        <w:t>connection_string = "sqlite:///example.db"  # SQLite connection string</w:t>
      </w:r>
      <w:r>
        <w:br/>
      </w:r>
      <w:r w:rsidRPr="00454FF9">
        <w:rPr>
          <w:lang w:val="en-IN"/>
        </w:rPr>
        <w:sym w:font="Symbol" w:char="F0B7"/>
      </w:r>
      <w:r w:rsidRPr="00454FF9">
        <w:rPr>
          <w:lang w:val="en-IN"/>
        </w:rPr>
        <w:t>  table_name: Specifies the name of the table you want to interact with in the database.</w:t>
      </w:r>
      <w:r w:rsidRPr="00454FF9">
        <w:t> </w:t>
      </w:r>
    </w:p>
    <w:p w14:paraId="2560C956" w14:textId="09CF8A73" w:rsidR="001D7EE5" w:rsidRPr="00282281" w:rsidRDefault="00454FF9" w:rsidP="001D7EE5">
      <w:pPr>
        <w:spacing w:after="0" w:line="360" w:lineRule="auto"/>
        <w:rPr>
          <w:bdr w:val="single" w:sz="4" w:space="0" w:color="auto"/>
        </w:rPr>
      </w:pPr>
      <w:r w:rsidRPr="00454FF9">
        <w:rPr>
          <w:lang w:val="en-IN"/>
        </w:rPr>
        <w:sym w:font="Symbol" w:char="F0B7"/>
      </w:r>
      <w:r w:rsidRPr="00454FF9">
        <w:rPr>
          <w:lang w:val="en-IN"/>
        </w:rPr>
        <w:t>  connection_string: The connection string for the SQLite database. This tells</w:t>
      </w:r>
      <w:r>
        <w:rPr>
          <w:lang w:val="en-IN"/>
        </w:rPr>
        <w:t xml:space="preserve"> SQLAlchemy to connect the databse.</w:t>
      </w:r>
      <w:r>
        <w:rPr>
          <w:lang w:val="en-IN"/>
        </w:rPr>
        <w:br/>
      </w:r>
      <w:r>
        <w:t xml:space="preserve">ii. </w:t>
      </w:r>
      <w:r w:rsidRPr="00454FF9">
        <w:t>Create an Instance of the DatabaseTable Class:</w:t>
      </w:r>
      <w:r>
        <w:br/>
      </w:r>
      <w:r w:rsidRPr="00282281">
        <w:rPr>
          <w:bdr w:val="single" w:sz="4" w:space="0" w:color="auto"/>
        </w:rPr>
        <w:t>db_table = DatabaseTable(table_name, connection_string)</w:t>
      </w:r>
      <w:r w:rsidRPr="00282281">
        <w:rPr>
          <w:bdr w:val="single" w:sz="4" w:space="0" w:color="auto"/>
        </w:rPr>
        <w:br/>
      </w:r>
      <w:r w:rsidRPr="00454FF9">
        <w:t>An instance of the DatabaseTable class is created with the table name and connection string as parameters. This instance (db_table) is now set up to interact with the employees table in the example.db database.</w:t>
      </w:r>
      <w:r>
        <w:br/>
        <w:t>i</w:t>
      </w:r>
      <w:r w:rsidR="000311EB">
        <w:t>ii</w:t>
      </w:r>
      <w:r>
        <w:t xml:space="preserve">. </w:t>
      </w:r>
      <w:r w:rsidRPr="00454FF9">
        <w:t>Fetch Data from the Table:</w:t>
      </w:r>
      <w:r>
        <w:br/>
      </w:r>
      <w:r w:rsidRPr="00282281">
        <w:rPr>
          <w:bdr w:val="single" w:sz="4" w:space="0" w:color="auto"/>
        </w:rPr>
        <w:t>data = db_table.fetch_data()</w:t>
      </w:r>
      <w:r>
        <w:br/>
      </w:r>
      <w:r w:rsidRPr="00454FF9">
        <w:t>The fetch_data method of the DatabaseTable class is called to retrieve all rows from the employees table. The fetched data is stored in the data variable as a pandas DataFrame.</w:t>
      </w:r>
      <w:r>
        <w:br/>
      </w:r>
      <w:r w:rsidR="000311EB">
        <w:t>i</w:t>
      </w:r>
      <w:r>
        <w:t xml:space="preserve">v. </w:t>
      </w:r>
      <w:r w:rsidRPr="00454FF9">
        <w:t>Display the Data:</w:t>
      </w:r>
      <w:r>
        <w:br/>
      </w:r>
      <w:r w:rsidRPr="00282281">
        <w:rPr>
          <w:bdr w:val="single" w:sz="4" w:space="0" w:color="auto"/>
        </w:rPr>
        <w:t>print(data)</w:t>
      </w:r>
      <w:r>
        <w:br/>
      </w:r>
      <w:r w:rsidRPr="00454FF9">
        <w:t>The contents of the data DataFrame are printed to the console, displaying the data fetched from the employees table.</w:t>
      </w:r>
      <w:r>
        <w:br/>
      </w:r>
      <w:r w:rsidR="001D7EE5">
        <w:t xml:space="preserve">vi. </w:t>
      </w:r>
      <w:r w:rsidR="001D7EE5" w:rsidRPr="001D7EE5">
        <w:t>Define the EmployeeTable Class:</w:t>
      </w:r>
      <w:r w:rsidR="001D7EE5">
        <w:br/>
      </w:r>
      <w:r w:rsidR="001D7EE5" w:rsidRPr="00282281">
        <w:rPr>
          <w:bdr w:val="single" w:sz="4" w:space="0" w:color="auto"/>
        </w:rPr>
        <w:t>class EmployeeTable(DatabaseTable):</w:t>
      </w:r>
    </w:p>
    <w:p w14:paraId="0D18A935" w14:textId="77777777" w:rsidR="001D7EE5" w:rsidRPr="00282281" w:rsidRDefault="001D7EE5" w:rsidP="001D7EE5">
      <w:pPr>
        <w:spacing w:after="0" w:line="360" w:lineRule="auto"/>
        <w:rPr>
          <w:bdr w:val="single" w:sz="4" w:space="0" w:color="auto"/>
        </w:rPr>
      </w:pPr>
      <w:r w:rsidRPr="00282281">
        <w:rPr>
          <w:bdr w:val="single" w:sz="4" w:space="0" w:color="auto"/>
        </w:rPr>
        <w:t xml:space="preserve">    def __init__(self, connection_string):</w:t>
      </w:r>
    </w:p>
    <w:p w14:paraId="06201C3E" w14:textId="77777777" w:rsidR="001D7EE5" w:rsidRPr="00282281" w:rsidRDefault="001D7EE5" w:rsidP="001D7EE5">
      <w:pPr>
        <w:spacing w:after="0" w:line="360" w:lineRule="auto"/>
        <w:rPr>
          <w:bdr w:val="single" w:sz="4" w:space="0" w:color="auto"/>
        </w:rPr>
      </w:pPr>
      <w:r w:rsidRPr="00282281">
        <w:rPr>
          <w:bdr w:val="single" w:sz="4" w:space="0" w:color="auto"/>
        </w:rPr>
        <w:t xml:space="preserve">        super().__init__('employees', connection_string)</w:t>
      </w:r>
    </w:p>
    <w:p w14:paraId="18E81CAA" w14:textId="77777777" w:rsidR="001D7EE5" w:rsidRPr="00282281" w:rsidRDefault="001D7EE5" w:rsidP="001D7EE5">
      <w:pPr>
        <w:spacing w:after="0" w:line="360" w:lineRule="auto"/>
        <w:rPr>
          <w:bdr w:val="single" w:sz="4" w:space="0" w:color="auto"/>
        </w:rPr>
      </w:pPr>
      <w:r w:rsidRPr="00282281">
        <w:rPr>
          <w:bdr w:val="single" w:sz="4" w:space="0" w:color="auto"/>
        </w:rPr>
        <w:t xml:space="preserve">        self.metadata = {</w:t>
      </w:r>
    </w:p>
    <w:p w14:paraId="1BA06AB2" w14:textId="77777777" w:rsidR="001D7EE5" w:rsidRPr="00282281" w:rsidRDefault="001D7EE5" w:rsidP="001D7EE5">
      <w:pPr>
        <w:spacing w:after="0" w:line="360" w:lineRule="auto"/>
        <w:rPr>
          <w:bdr w:val="single" w:sz="4" w:space="0" w:color="auto"/>
        </w:rPr>
      </w:pPr>
      <w:r w:rsidRPr="00282281">
        <w:rPr>
          <w:bdr w:val="single" w:sz="4" w:space="0" w:color="auto"/>
        </w:rPr>
        <w:t xml:space="preserve">            'table_name': 'employees',</w:t>
      </w:r>
    </w:p>
    <w:p w14:paraId="7429E655" w14:textId="77777777" w:rsidR="001D7EE5" w:rsidRPr="00282281" w:rsidRDefault="001D7EE5" w:rsidP="001D7EE5">
      <w:pPr>
        <w:spacing w:after="0" w:line="360" w:lineRule="auto"/>
        <w:rPr>
          <w:bdr w:val="single" w:sz="4" w:space="0" w:color="auto"/>
        </w:rPr>
      </w:pPr>
      <w:r w:rsidRPr="00282281">
        <w:rPr>
          <w:bdr w:val="single" w:sz="4" w:space="0" w:color="auto"/>
        </w:rPr>
        <w:t xml:space="preserve">            'description': 'Employee details and payroll information',</w:t>
      </w:r>
    </w:p>
    <w:p w14:paraId="06764983" w14:textId="77777777" w:rsidR="001D7EE5" w:rsidRPr="00282281" w:rsidRDefault="001D7EE5" w:rsidP="001D7EE5">
      <w:pPr>
        <w:spacing w:after="0" w:line="360" w:lineRule="auto"/>
        <w:rPr>
          <w:bdr w:val="single" w:sz="4" w:space="0" w:color="auto"/>
        </w:rPr>
      </w:pPr>
      <w:r w:rsidRPr="00282281">
        <w:rPr>
          <w:bdr w:val="single" w:sz="4" w:space="0" w:color="auto"/>
        </w:rPr>
        <w:t xml:space="preserve">            'columns': {</w:t>
      </w:r>
    </w:p>
    <w:p w14:paraId="02EED92C" w14:textId="77777777" w:rsidR="001D7EE5" w:rsidRPr="00282281" w:rsidRDefault="001D7EE5" w:rsidP="001D7EE5">
      <w:pPr>
        <w:spacing w:after="0" w:line="360" w:lineRule="auto"/>
        <w:rPr>
          <w:bdr w:val="single" w:sz="4" w:space="0" w:color="auto"/>
        </w:rPr>
      </w:pPr>
      <w:r w:rsidRPr="00282281">
        <w:rPr>
          <w:bdr w:val="single" w:sz="4" w:space="0" w:color="auto"/>
        </w:rPr>
        <w:t xml:space="preserve">                'id': 'Employee ID',</w:t>
      </w:r>
    </w:p>
    <w:p w14:paraId="200E1167" w14:textId="77777777" w:rsidR="001D7EE5" w:rsidRPr="00282281" w:rsidRDefault="001D7EE5" w:rsidP="001D7EE5">
      <w:pPr>
        <w:spacing w:after="0" w:line="360" w:lineRule="auto"/>
        <w:rPr>
          <w:bdr w:val="single" w:sz="4" w:space="0" w:color="auto"/>
        </w:rPr>
      </w:pPr>
      <w:r w:rsidRPr="00282281">
        <w:rPr>
          <w:bdr w:val="single" w:sz="4" w:space="0" w:color="auto"/>
        </w:rPr>
        <w:t xml:space="preserve">                'name': 'Employee Name',</w:t>
      </w:r>
    </w:p>
    <w:p w14:paraId="56BE5A89" w14:textId="77777777" w:rsidR="001D7EE5" w:rsidRPr="00282281" w:rsidRDefault="001D7EE5" w:rsidP="001D7EE5">
      <w:pPr>
        <w:spacing w:after="0" w:line="360" w:lineRule="auto"/>
        <w:rPr>
          <w:bdr w:val="single" w:sz="4" w:space="0" w:color="auto"/>
        </w:rPr>
      </w:pPr>
      <w:r w:rsidRPr="00282281">
        <w:rPr>
          <w:bdr w:val="single" w:sz="4" w:space="0" w:color="auto"/>
        </w:rPr>
        <w:t xml:space="preserve">                'department': 'Department Name',</w:t>
      </w:r>
    </w:p>
    <w:p w14:paraId="5FA41A80" w14:textId="77777777" w:rsidR="001D7EE5" w:rsidRPr="00282281" w:rsidRDefault="001D7EE5" w:rsidP="001D7EE5">
      <w:pPr>
        <w:spacing w:after="0" w:line="360" w:lineRule="auto"/>
        <w:rPr>
          <w:bdr w:val="single" w:sz="4" w:space="0" w:color="auto"/>
        </w:rPr>
      </w:pPr>
      <w:r w:rsidRPr="00282281">
        <w:rPr>
          <w:bdr w:val="single" w:sz="4" w:space="0" w:color="auto"/>
        </w:rPr>
        <w:t xml:space="preserve">                'salary': 'Salary of the Employee'</w:t>
      </w:r>
    </w:p>
    <w:p w14:paraId="35998D72" w14:textId="77777777" w:rsidR="001D7EE5" w:rsidRPr="00282281" w:rsidRDefault="001D7EE5" w:rsidP="001D7EE5">
      <w:pPr>
        <w:spacing w:after="0" w:line="360" w:lineRule="auto"/>
        <w:rPr>
          <w:bdr w:val="single" w:sz="4" w:space="0" w:color="auto"/>
        </w:rPr>
      </w:pPr>
      <w:r w:rsidRPr="00282281">
        <w:rPr>
          <w:bdr w:val="single" w:sz="4" w:space="0" w:color="auto"/>
        </w:rPr>
        <w:t xml:space="preserve">            }</w:t>
      </w:r>
    </w:p>
    <w:p w14:paraId="411F6973" w14:textId="77777777" w:rsidR="001D7EE5" w:rsidRPr="001D7EE5" w:rsidRDefault="001D7EE5" w:rsidP="001D7EE5">
      <w:pPr>
        <w:spacing w:after="0" w:line="360" w:lineRule="auto"/>
      </w:pPr>
      <w:r w:rsidRPr="00282281">
        <w:rPr>
          <w:bdr w:val="single" w:sz="4" w:space="0" w:color="auto"/>
        </w:rPr>
        <w:t xml:space="preserve">        }</w:t>
      </w:r>
      <w:r w:rsidRPr="00282281">
        <w:rPr>
          <w:bdr w:val="single" w:sz="4" w:space="0" w:color="auto"/>
        </w:rPr>
        <w:br/>
      </w:r>
      <w:r w:rsidRPr="001D7EE5">
        <w:rPr>
          <w:lang w:val="en-IN"/>
        </w:rPr>
        <w:sym w:font="Symbol" w:char="F0B7"/>
      </w:r>
      <w:r w:rsidRPr="001D7EE5">
        <w:rPr>
          <w:lang w:val="en-IN"/>
        </w:rPr>
        <w:t>  The super() function is used to call the constructor of the parent class (DatabaseTable).</w:t>
      </w:r>
      <w:r w:rsidRPr="001D7EE5">
        <w:t> </w:t>
      </w:r>
    </w:p>
    <w:p w14:paraId="6D1D269C" w14:textId="77777777" w:rsidR="001D7EE5" w:rsidRPr="001D7EE5" w:rsidRDefault="001D7EE5" w:rsidP="001D7EE5">
      <w:pPr>
        <w:spacing w:after="0" w:line="360" w:lineRule="auto"/>
      </w:pPr>
      <w:r w:rsidRPr="001D7EE5">
        <w:rPr>
          <w:lang w:val="en-IN"/>
        </w:rPr>
        <w:sym w:font="Symbol" w:char="F0B7"/>
      </w:r>
      <w:r w:rsidRPr="001D7EE5">
        <w:rPr>
          <w:lang w:val="en-IN"/>
        </w:rPr>
        <w:t>  super().__init__('employees', connection_string) initializes the DatabaseTable with the table name 'employees' and the connection_string.</w:t>
      </w:r>
      <w:r w:rsidRPr="001D7EE5">
        <w:t> </w:t>
      </w:r>
    </w:p>
    <w:p w14:paraId="125F139A" w14:textId="77777777" w:rsidR="001D7EE5" w:rsidRPr="001D7EE5" w:rsidRDefault="001D7EE5" w:rsidP="001D7EE5">
      <w:pPr>
        <w:spacing w:after="0" w:line="360" w:lineRule="auto"/>
      </w:pPr>
      <w:r w:rsidRPr="001D7EE5">
        <w:rPr>
          <w:lang w:val="en-IN"/>
        </w:rPr>
        <w:sym w:font="Symbol" w:char="F0B7"/>
      </w:r>
      <w:r w:rsidRPr="001D7EE5">
        <w:rPr>
          <w:lang w:val="en-IN"/>
        </w:rPr>
        <w:t>  This sets up the connection to the employees table in the database and allows the EmployeeTable class to inherit the functionality of the DatabaseTable class.</w:t>
      </w:r>
      <w:r w:rsidRPr="001D7EE5">
        <w:t> </w:t>
      </w:r>
    </w:p>
    <w:p w14:paraId="647FC832" w14:textId="77777777" w:rsidR="001D7EE5" w:rsidRPr="001D7EE5" w:rsidRDefault="001D7EE5" w:rsidP="001D7EE5">
      <w:pPr>
        <w:spacing w:after="0" w:line="360" w:lineRule="auto"/>
      </w:pPr>
      <w:r w:rsidRPr="001D7EE5">
        <w:rPr>
          <w:lang w:val="en-IN"/>
        </w:rPr>
        <w:t>self.metadata = { ... }</w:t>
      </w:r>
      <w:r w:rsidRPr="001D7EE5">
        <w:t> </w:t>
      </w:r>
    </w:p>
    <w:p w14:paraId="15300A6C" w14:textId="77777777" w:rsidR="001D7EE5" w:rsidRPr="001D7EE5" w:rsidRDefault="001D7EE5" w:rsidP="001D7EE5">
      <w:pPr>
        <w:spacing w:after="0" w:line="360" w:lineRule="auto"/>
      </w:pPr>
      <w:r w:rsidRPr="001D7EE5">
        <w:rPr>
          <w:lang w:val="en-IN"/>
        </w:rPr>
        <w:sym w:font="Symbol" w:char="F0B7"/>
      </w:r>
      <w:r w:rsidRPr="001D7EE5">
        <w:rPr>
          <w:lang w:val="en-IN"/>
        </w:rPr>
        <w:t>  This creates an attribute metadata for the EmployeeTable instance and initializes it with a dictionary containing metadata about the table.</w:t>
      </w:r>
      <w:r w:rsidRPr="001D7EE5">
        <w:t> </w:t>
      </w:r>
    </w:p>
    <w:p w14:paraId="6F0C860E" w14:textId="77777777" w:rsidR="001D7EE5" w:rsidRPr="001D7EE5" w:rsidRDefault="001D7EE5" w:rsidP="001D7EE5">
      <w:pPr>
        <w:spacing w:after="0" w:line="360" w:lineRule="auto"/>
      </w:pPr>
      <w:r w:rsidRPr="001D7EE5">
        <w:rPr>
          <w:lang w:val="en-IN"/>
        </w:rPr>
        <w:sym w:font="Symbol" w:char="F0B7"/>
      </w:r>
      <w:r w:rsidRPr="001D7EE5">
        <w:rPr>
          <w:lang w:val="en-IN"/>
        </w:rPr>
        <w:t>  The metadata dictionary includes:</w:t>
      </w:r>
      <w:r w:rsidRPr="001D7EE5">
        <w:t> </w:t>
      </w:r>
    </w:p>
    <w:p w14:paraId="4E7FC976" w14:textId="77777777" w:rsidR="001D7EE5" w:rsidRPr="001D7EE5" w:rsidRDefault="001D7EE5" w:rsidP="001D7EE5">
      <w:pPr>
        <w:numPr>
          <w:ilvl w:val="0"/>
          <w:numId w:val="14"/>
        </w:numPr>
        <w:spacing w:after="0" w:line="360" w:lineRule="auto"/>
      </w:pPr>
      <w:r w:rsidRPr="001D7EE5">
        <w:rPr>
          <w:b/>
          <w:bCs/>
          <w:lang w:val="en-IN"/>
        </w:rPr>
        <w:t>'table_name': 'employees'</w:t>
      </w:r>
      <w:r w:rsidRPr="001D7EE5">
        <w:rPr>
          <w:lang w:val="en-IN"/>
        </w:rPr>
        <w:t>: The name of the table.</w:t>
      </w:r>
      <w:r w:rsidRPr="001D7EE5">
        <w:t> </w:t>
      </w:r>
    </w:p>
    <w:p w14:paraId="17608FCF" w14:textId="77777777" w:rsidR="001D7EE5" w:rsidRPr="001D7EE5" w:rsidRDefault="001D7EE5" w:rsidP="001D7EE5">
      <w:pPr>
        <w:numPr>
          <w:ilvl w:val="0"/>
          <w:numId w:val="15"/>
        </w:numPr>
        <w:spacing w:after="0" w:line="360" w:lineRule="auto"/>
      </w:pPr>
      <w:r w:rsidRPr="001D7EE5">
        <w:rPr>
          <w:b/>
          <w:bCs/>
          <w:lang w:val="en-IN"/>
        </w:rPr>
        <w:t>'description': 'Employee details and payroll information'</w:t>
      </w:r>
      <w:r w:rsidRPr="001D7EE5">
        <w:rPr>
          <w:lang w:val="en-IN"/>
        </w:rPr>
        <w:t>: A description of what the table contains.</w:t>
      </w:r>
      <w:r w:rsidRPr="001D7EE5">
        <w:t> </w:t>
      </w:r>
    </w:p>
    <w:p w14:paraId="6E79A6CD" w14:textId="77777777" w:rsidR="001D7EE5" w:rsidRPr="001D7EE5" w:rsidRDefault="001D7EE5" w:rsidP="001D7EE5">
      <w:pPr>
        <w:numPr>
          <w:ilvl w:val="0"/>
          <w:numId w:val="16"/>
        </w:numPr>
        <w:spacing w:after="0" w:line="360" w:lineRule="auto"/>
      </w:pPr>
      <w:r w:rsidRPr="001D7EE5">
        <w:rPr>
          <w:b/>
          <w:bCs/>
          <w:lang w:val="en-IN"/>
        </w:rPr>
        <w:t>'columns'</w:t>
      </w:r>
      <w:r w:rsidRPr="001D7EE5">
        <w:rPr>
          <w:lang w:val="en-IN"/>
        </w:rPr>
        <w:t>: A dictionary describing the columns of the table, where:</w:t>
      </w:r>
      <w:r w:rsidRPr="001D7EE5">
        <w:t> </w:t>
      </w:r>
    </w:p>
    <w:p w14:paraId="4C0105ED" w14:textId="77777777" w:rsidR="001D7EE5" w:rsidRPr="001D7EE5" w:rsidRDefault="001D7EE5" w:rsidP="001D7EE5">
      <w:pPr>
        <w:numPr>
          <w:ilvl w:val="0"/>
          <w:numId w:val="17"/>
        </w:numPr>
        <w:spacing w:after="0" w:line="360" w:lineRule="auto"/>
      </w:pPr>
      <w:r w:rsidRPr="001D7EE5">
        <w:rPr>
          <w:lang w:val="en-IN"/>
        </w:rPr>
        <w:t>'id' maps to 'Employee ID'</w:t>
      </w:r>
      <w:r w:rsidRPr="001D7EE5">
        <w:t> </w:t>
      </w:r>
    </w:p>
    <w:p w14:paraId="5E4D2DE3" w14:textId="77777777" w:rsidR="001D7EE5" w:rsidRPr="001D7EE5" w:rsidRDefault="001D7EE5" w:rsidP="001D7EE5">
      <w:pPr>
        <w:numPr>
          <w:ilvl w:val="0"/>
          <w:numId w:val="18"/>
        </w:numPr>
        <w:spacing w:after="0" w:line="360" w:lineRule="auto"/>
      </w:pPr>
      <w:r w:rsidRPr="001D7EE5">
        <w:rPr>
          <w:lang w:val="en-IN"/>
        </w:rPr>
        <w:t>'name' maps to 'Employee Name'</w:t>
      </w:r>
      <w:r w:rsidRPr="001D7EE5">
        <w:t> </w:t>
      </w:r>
    </w:p>
    <w:p w14:paraId="51E640AB" w14:textId="77777777" w:rsidR="001D7EE5" w:rsidRPr="001D7EE5" w:rsidRDefault="001D7EE5" w:rsidP="001D7EE5">
      <w:pPr>
        <w:numPr>
          <w:ilvl w:val="0"/>
          <w:numId w:val="19"/>
        </w:numPr>
        <w:spacing w:after="0" w:line="360" w:lineRule="auto"/>
      </w:pPr>
      <w:r w:rsidRPr="001D7EE5">
        <w:rPr>
          <w:lang w:val="en-IN"/>
        </w:rPr>
        <w:t>'department' maps to 'Department Name'</w:t>
      </w:r>
      <w:r w:rsidRPr="001D7EE5">
        <w:t> </w:t>
      </w:r>
    </w:p>
    <w:p w14:paraId="26793FED" w14:textId="77777777" w:rsidR="001D7EE5" w:rsidRDefault="001D7EE5" w:rsidP="001D7EE5">
      <w:pPr>
        <w:numPr>
          <w:ilvl w:val="0"/>
          <w:numId w:val="20"/>
        </w:numPr>
        <w:spacing w:after="0" w:line="360" w:lineRule="auto"/>
      </w:pPr>
      <w:r w:rsidRPr="001D7EE5">
        <w:rPr>
          <w:lang w:val="en-IN"/>
        </w:rPr>
        <w:t>'salary' maps to 'Salary of the Employee'</w:t>
      </w:r>
      <w:r w:rsidRPr="001D7EE5">
        <w:t> </w:t>
      </w:r>
    </w:p>
    <w:p w14:paraId="6101F275" w14:textId="45426586" w:rsidR="001D7EE5" w:rsidRPr="00282281" w:rsidRDefault="001D7EE5" w:rsidP="001D7EE5">
      <w:pPr>
        <w:spacing w:after="0" w:line="240" w:lineRule="auto"/>
        <w:rPr>
          <w:bdr w:val="single" w:sz="4" w:space="0" w:color="244061" w:themeColor="accent1" w:themeShade="80"/>
        </w:rPr>
      </w:pPr>
      <w:r>
        <w:t xml:space="preserve">4. </w:t>
      </w:r>
      <w:r w:rsidRPr="001D7EE5">
        <w:t>test_gpt_neox.py</w:t>
      </w:r>
      <w:r>
        <w:br/>
      </w:r>
      <w:r w:rsidRPr="001D7EE5">
        <w:t>This script demonstrates how to use a pre-trained language model (GPT-2) to interact with and generate responses based on the data fetched from the employees table in the database.</w:t>
      </w:r>
      <w:r>
        <w:br/>
        <w:t>Steps:</w:t>
      </w:r>
      <w:r>
        <w:br/>
        <w:t xml:space="preserve">i. </w:t>
      </w:r>
      <w:r w:rsidRPr="001D7EE5">
        <w:t>Imports:</w:t>
      </w:r>
      <w:r>
        <w:br/>
      </w:r>
      <w:r>
        <w:br/>
      </w:r>
      <w:r w:rsidRPr="00282281">
        <w:rPr>
          <w:bdr w:val="single" w:sz="4" w:space="0" w:color="244061" w:themeColor="accent1" w:themeShade="80"/>
        </w:rPr>
        <w:t>import pandas as pd</w:t>
      </w:r>
    </w:p>
    <w:p w14:paraId="22BF538A" w14:textId="77777777" w:rsidR="001D7EE5" w:rsidRPr="00282281" w:rsidRDefault="001D7EE5" w:rsidP="001D7EE5">
      <w:pPr>
        <w:spacing w:after="0" w:line="240" w:lineRule="auto"/>
        <w:rPr>
          <w:bdr w:val="single" w:sz="4" w:space="0" w:color="244061" w:themeColor="accent1" w:themeShade="80"/>
        </w:rPr>
      </w:pPr>
      <w:r w:rsidRPr="00282281">
        <w:rPr>
          <w:bdr w:val="single" w:sz="4" w:space="0" w:color="244061" w:themeColor="accent1" w:themeShade="80"/>
        </w:rPr>
        <w:t>from transformers import pipeline</w:t>
      </w:r>
    </w:p>
    <w:p w14:paraId="60FB66C4" w14:textId="77777777" w:rsidR="001D7EE5" w:rsidRPr="001D7EE5" w:rsidRDefault="001D7EE5" w:rsidP="001D7EE5">
      <w:pPr>
        <w:spacing w:after="0" w:line="360" w:lineRule="auto"/>
      </w:pPr>
      <w:r w:rsidRPr="00334FE4">
        <w:rPr>
          <w:bdr w:val="single" w:sz="4" w:space="0" w:color="244061" w:themeColor="accent1" w:themeShade="80"/>
        </w:rPr>
        <w:t>from use_database_table import EmployeeTable</w:t>
      </w:r>
      <w:r>
        <w:br/>
      </w:r>
      <w:r w:rsidRPr="001D7EE5">
        <w:rPr>
          <w:lang w:val="en-IN"/>
        </w:rPr>
        <w:sym w:font="Symbol" w:char="F0B7"/>
      </w:r>
      <w:r w:rsidRPr="001D7EE5">
        <w:rPr>
          <w:lang w:val="en-IN"/>
        </w:rPr>
        <w:t xml:space="preserve">  </w:t>
      </w:r>
      <w:r w:rsidRPr="001D7EE5">
        <w:rPr>
          <w:b/>
          <w:bCs/>
          <w:lang w:val="en-IN"/>
        </w:rPr>
        <w:t>pandas</w:t>
      </w:r>
      <w:r w:rsidRPr="001D7EE5">
        <w:rPr>
          <w:lang w:val="en-IN"/>
        </w:rPr>
        <w:t>: A powerful data manipulation and analysis library.</w:t>
      </w:r>
      <w:r w:rsidRPr="001D7EE5">
        <w:t> </w:t>
      </w:r>
    </w:p>
    <w:p w14:paraId="27A264CA" w14:textId="77777777" w:rsidR="001D7EE5" w:rsidRPr="001D7EE5" w:rsidRDefault="001D7EE5" w:rsidP="001D7EE5">
      <w:pPr>
        <w:spacing w:after="0" w:line="360" w:lineRule="auto"/>
      </w:pPr>
      <w:r w:rsidRPr="001D7EE5">
        <w:rPr>
          <w:lang w:val="en-IN"/>
        </w:rPr>
        <w:sym w:font="Symbol" w:char="F0B7"/>
      </w:r>
      <w:r w:rsidRPr="001D7EE5">
        <w:rPr>
          <w:lang w:val="en-IN"/>
        </w:rPr>
        <w:t xml:space="preserve">  </w:t>
      </w:r>
      <w:r w:rsidRPr="001D7EE5">
        <w:rPr>
          <w:b/>
          <w:bCs/>
          <w:lang w:val="en-IN"/>
        </w:rPr>
        <w:t>pipeline from transformers</w:t>
      </w:r>
      <w:r w:rsidRPr="001D7EE5">
        <w:rPr>
          <w:lang w:val="en-IN"/>
        </w:rPr>
        <w:t>: This function from the transformers library by Hugging Face allows you to easily use pre-trained language models.</w:t>
      </w:r>
      <w:r w:rsidRPr="001D7EE5">
        <w:t> </w:t>
      </w:r>
    </w:p>
    <w:p w14:paraId="1441FEED" w14:textId="77777777" w:rsidR="001D7EE5" w:rsidRPr="00282281" w:rsidRDefault="001D7EE5" w:rsidP="001D7EE5">
      <w:pPr>
        <w:spacing w:after="0" w:line="360" w:lineRule="auto"/>
        <w:rPr>
          <w:bdr w:val="single" w:sz="4" w:space="0" w:color="244061" w:themeColor="accent1" w:themeShade="80"/>
        </w:rPr>
      </w:pPr>
      <w:r w:rsidRPr="001D7EE5">
        <w:rPr>
          <w:lang w:val="en-IN"/>
        </w:rPr>
        <w:sym w:font="Symbol" w:char="F0B7"/>
      </w:r>
      <w:r w:rsidRPr="001D7EE5">
        <w:rPr>
          <w:lang w:val="en-IN"/>
        </w:rPr>
        <w:t xml:space="preserve">  </w:t>
      </w:r>
      <w:r w:rsidRPr="001D7EE5">
        <w:rPr>
          <w:b/>
          <w:bCs/>
          <w:lang w:val="en-IN"/>
        </w:rPr>
        <w:t>EmployeeTable from use_database_table</w:t>
      </w:r>
      <w:r w:rsidRPr="001D7EE5">
        <w:rPr>
          <w:lang w:val="en-IN"/>
        </w:rPr>
        <w:t>: This is a custom module where the EmployeeTable class is defined to handle database operations.</w:t>
      </w:r>
      <w:r>
        <w:rPr>
          <w:lang w:val="en-IN"/>
        </w:rPr>
        <w:br/>
      </w:r>
      <w:r>
        <w:t xml:space="preserve">ii. </w:t>
      </w:r>
      <w:r w:rsidRPr="001D7EE5">
        <w:t>Function to Fetch Data from the Table:</w:t>
      </w:r>
      <w:r>
        <w:br/>
      </w:r>
      <w:r w:rsidRPr="00282281">
        <w:rPr>
          <w:bdr w:val="single" w:sz="4" w:space="0" w:color="244061" w:themeColor="accent1" w:themeShade="80"/>
        </w:rPr>
        <w:t>def fetch_data_from_table(table_name, connection_string):</w:t>
      </w:r>
    </w:p>
    <w:p w14:paraId="42DD994C" w14:textId="77777777" w:rsidR="001D7EE5" w:rsidRPr="00282281" w:rsidRDefault="001D7EE5" w:rsidP="001D7EE5">
      <w:pPr>
        <w:spacing w:after="0" w:line="360" w:lineRule="auto"/>
        <w:rPr>
          <w:bdr w:val="single" w:sz="4" w:space="0" w:color="244061" w:themeColor="accent1" w:themeShade="80"/>
        </w:rPr>
      </w:pPr>
      <w:r w:rsidRPr="00282281">
        <w:rPr>
          <w:bdr w:val="single" w:sz="4" w:space="0" w:color="244061" w:themeColor="accent1" w:themeShade="80"/>
        </w:rPr>
        <w:t xml:space="preserve">    # Initialize the table object and fetch data</w:t>
      </w:r>
    </w:p>
    <w:p w14:paraId="4A4ED239" w14:textId="77777777" w:rsidR="001D7EE5" w:rsidRPr="00282281" w:rsidRDefault="001D7EE5" w:rsidP="001D7EE5">
      <w:pPr>
        <w:spacing w:after="0" w:line="360" w:lineRule="auto"/>
        <w:rPr>
          <w:bdr w:val="single" w:sz="4" w:space="0" w:color="244061" w:themeColor="accent1" w:themeShade="80"/>
        </w:rPr>
      </w:pPr>
      <w:r w:rsidRPr="00282281">
        <w:rPr>
          <w:bdr w:val="single" w:sz="4" w:space="0" w:color="244061" w:themeColor="accent1" w:themeShade="80"/>
        </w:rPr>
        <w:t xml:space="preserve">    table = EmployeeTable(connection_string)</w:t>
      </w:r>
    </w:p>
    <w:p w14:paraId="0FD87AD7" w14:textId="77777777" w:rsidR="00D92C3D" w:rsidRPr="00D92C3D" w:rsidRDefault="001D7EE5" w:rsidP="00D92C3D">
      <w:pPr>
        <w:spacing w:after="0" w:line="360" w:lineRule="auto"/>
      </w:pPr>
      <w:r w:rsidRPr="00282281">
        <w:rPr>
          <w:bdr w:val="single" w:sz="4" w:space="0" w:color="244061" w:themeColor="accent1" w:themeShade="80"/>
        </w:rPr>
        <w:t xml:space="preserve">    return table.fetch_data()</w:t>
      </w:r>
      <w:r w:rsidR="00D92C3D">
        <w:br/>
      </w:r>
      <w:r w:rsidR="00D92C3D" w:rsidRPr="00D92C3D">
        <w:rPr>
          <w:lang w:val="en-IN"/>
        </w:rPr>
        <w:sym w:font="Symbol" w:char="F0B7"/>
      </w:r>
      <w:r w:rsidR="00D92C3D" w:rsidRPr="00D92C3D">
        <w:rPr>
          <w:lang w:val="en-IN"/>
        </w:rPr>
        <w:t xml:space="preserve">  </w:t>
      </w:r>
      <w:r w:rsidR="00D92C3D" w:rsidRPr="00D92C3D">
        <w:rPr>
          <w:b/>
          <w:bCs/>
          <w:lang w:val="en-IN"/>
        </w:rPr>
        <w:t>fetch_data_from_table</w:t>
      </w:r>
      <w:r w:rsidR="00D92C3D" w:rsidRPr="00D92C3D">
        <w:rPr>
          <w:lang w:val="en-IN"/>
        </w:rPr>
        <w:t>: This function takes the name of a table and a connection string as input.</w:t>
      </w:r>
      <w:r w:rsidR="00D92C3D" w:rsidRPr="00D92C3D">
        <w:t> </w:t>
      </w:r>
    </w:p>
    <w:p w14:paraId="7EED4419" w14:textId="77777777" w:rsidR="00D92C3D" w:rsidRPr="00D92C3D" w:rsidRDefault="00D92C3D" w:rsidP="00D92C3D">
      <w:pPr>
        <w:spacing w:after="0" w:line="360" w:lineRule="auto"/>
      </w:pPr>
      <w:r w:rsidRPr="00D92C3D">
        <w:rPr>
          <w:lang w:val="en-IN"/>
        </w:rPr>
        <w:sym w:font="Symbol" w:char="F0B7"/>
      </w:r>
      <w:r w:rsidRPr="00D92C3D">
        <w:rPr>
          <w:lang w:val="en-IN"/>
        </w:rPr>
        <w:t>  It creates an instance of the EmployeeTable class using the provided connection string.</w:t>
      </w:r>
      <w:r w:rsidRPr="00D92C3D">
        <w:t> </w:t>
      </w:r>
    </w:p>
    <w:p w14:paraId="34E440F0" w14:textId="77777777" w:rsidR="000002B8" w:rsidRPr="00282281" w:rsidRDefault="00D92C3D" w:rsidP="000002B8">
      <w:pPr>
        <w:spacing w:after="0" w:line="360" w:lineRule="auto"/>
        <w:rPr>
          <w:bdr w:val="single" w:sz="4" w:space="0" w:color="244061" w:themeColor="accent1" w:themeShade="80"/>
        </w:rPr>
      </w:pPr>
      <w:r w:rsidRPr="00D92C3D">
        <w:rPr>
          <w:lang w:val="en-IN"/>
        </w:rPr>
        <w:sym w:font="Symbol" w:char="F0B7"/>
      </w:r>
      <w:r w:rsidRPr="00D92C3D">
        <w:rPr>
          <w:lang w:val="en-IN"/>
        </w:rPr>
        <w:t>  It then calls the fetch_data method of the EmployeeTable instance to fetch data from the specified table.</w:t>
      </w:r>
      <w:r w:rsidRPr="00D92C3D">
        <w:t> </w:t>
      </w:r>
      <w:r>
        <w:br/>
      </w:r>
      <w:r w:rsidR="000002B8">
        <w:t>iii. Initialising with LLM:</w:t>
      </w:r>
      <w:r w:rsidR="000002B8">
        <w:br/>
      </w:r>
      <w:r w:rsidR="000002B8" w:rsidRPr="00282281">
        <w:rPr>
          <w:bdr w:val="single" w:sz="4" w:space="0" w:color="244061" w:themeColor="accent1" w:themeShade="80"/>
        </w:rPr>
        <w:t>pipe = pipeline("text-generation", model="gpt2-medium")</w:t>
      </w:r>
      <w:r w:rsidR="000002B8">
        <w:br/>
      </w:r>
      <w:r w:rsidR="000002B8" w:rsidRPr="000002B8">
        <w:rPr>
          <w:b/>
          <w:bCs/>
          <w:lang w:val="en-IN"/>
        </w:rPr>
        <w:t>pipeline("text-generation", model="gpt2-medium")</w:t>
      </w:r>
      <w:r w:rsidR="000002B8" w:rsidRPr="000002B8">
        <w:rPr>
          <w:lang w:val="en-IN"/>
        </w:rPr>
        <w:t>: This initializes a text-generation pipeline using the GPT-2 medium model. This model will be used to generate text based on the prompts provided to it.</w:t>
      </w:r>
      <w:r w:rsidR="000002B8">
        <w:rPr>
          <w:lang w:val="en-IN"/>
        </w:rPr>
        <w:br/>
        <w:t xml:space="preserve">iv. </w:t>
      </w:r>
      <w:r w:rsidR="000002B8" w:rsidRPr="000002B8">
        <w:t>Function to Ask a Question to the LLM:</w:t>
      </w:r>
      <w:r w:rsidR="000002B8">
        <w:br/>
      </w:r>
      <w:r w:rsidR="000002B8" w:rsidRPr="00282281">
        <w:rPr>
          <w:bdr w:val="single" w:sz="4" w:space="0" w:color="244061" w:themeColor="accent1" w:themeShade="80"/>
          <w:lang w:val="en-IN"/>
        </w:rPr>
        <w:t>def ask_llm(question, context):</w:t>
      </w:r>
      <w:r w:rsidR="000002B8" w:rsidRPr="00282281">
        <w:rPr>
          <w:bdr w:val="single" w:sz="4" w:space="0" w:color="244061" w:themeColor="accent1" w:themeShade="80"/>
        </w:rPr>
        <w:t> </w:t>
      </w:r>
    </w:p>
    <w:p w14:paraId="339C18BF" w14:textId="77777777" w:rsidR="000002B8" w:rsidRPr="00282281" w:rsidRDefault="000002B8" w:rsidP="000002B8">
      <w:pPr>
        <w:spacing w:after="0" w:line="360" w:lineRule="auto"/>
        <w:rPr>
          <w:bdr w:val="single" w:sz="4" w:space="0" w:color="244061" w:themeColor="accent1" w:themeShade="80"/>
        </w:rPr>
      </w:pPr>
      <w:r w:rsidRPr="00282281">
        <w:rPr>
          <w:bdr w:val="single" w:sz="4" w:space="0" w:color="244061" w:themeColor="accent1" w:themeShade="80"/>
          <w:lang w:val="en-IN"/>
        </w:rPr>
        <w:t>    # Convert context to string</w:t>
      </w:r>
      <w:r w:rsidRPr="00282281">
        <w:rPr>
          <w:bdr w:val="single" w:sz="4" w:space="0" w:color="244061" w:themeColor="accent1" w:themeShade="80"/>
        </w:rPr>
        <w:t> </w:t>
      </w:r>
    </w:p>
    <w:p w14:paraId="066E1DE6" w14:textId="77777777" w:rsidR="000002B8" w:rsidRPr="00282281" w:rsidRDefault="000002B8" w:rsidP="000002B8">
      <w:pPr>
        <w:spacing w:after="0" w:line="360" w:lineRule="auto"/>
        <w:rPr>
          <w:bdr w:val="single" w:sz="4" w:space="0" w:color="244061" w:themeColor="accent1" w:themeShade="80"/>
        </w:rPr>
      </w:pPr>
      <w:r w:rsidRPr="00282281">
        <w:rPr>
          <w:bdr w:val="single" w:sz="4" w:space="0" w:color="244061" w:themeColor="accent1" w:themeShade="80"/>
          <w:lang w:val="en-IN"/>
        </w:rPr>
        <w:t>    context_str = context.to_string(index=False)</w:t>
      </w:r>
      <w:r w:rsidRPr="00282281">
        <w:rPr>
          <w:bdr w:val="single" w:sz="4" w:space="0" w:color="244061" w:themeColor="accent1" w:themeShade="80"/>
        </w:rPr>
        <w:t> </w:t>
      </w:r>
    </w:p>
    <w:p w14:paraId="497DB11C" w14:textId="77777777" w:rsidR="000002B8" w:rsidRPr="00282281" w:rsidRDefault="000002B8" w:rsidP="000002B8">
      <w:pPr>
        <w:spacing w:after="0" w:line="360" w:lineRule="auto"/>
        <w:rPr>
          <w:bdr w:val="single" w:sz="4" w:space="0" w:color="244061" w:themeColor="accent1" w:themeShade="80"/>
        </w:rPr>
      </w:pPr>
      <w:r w:rsidRPr="00282281">
        <w:rPr>
          <w:bdr w:val="single" w:sz="4" w:space="0" w:color="244061" w:themeColor="accent1" w:themeShade="80"/>
          <w:lang w:val="en-IN"/>
        </w:rPr>
        <w:t>    prompt = f"{question}\n\nContext:\n{context_str}"</w:t>
      </w:r>
      <w:r w:rsidRPr="00282281">
        <w:rPr>
          <w:bdr w:val="single" w:sz="4" w:space="0" w:color="244061" w:themeColor="accent1" w:themeShade="80"/>
        </w:rPr>
        <w:t> </w:t>
      </w:r>
    </w:p>
    <w:p w14:paraId="76004D9E" w14:textId="77777777" w:rsidR="000002B8" w:rsidRPr="00282281" w:rsidRDefault="000002B8" w:rsidP="000002B8">
      <w:pPr>
        <w:spacing w:after="0" w:line="360" w:lineRule="auto"/>
        <w:rPr>
          <w:bdr w:val="single" w:sz="4" w:space="0" w:color="244061" w:themeColor="accent1" w:themeShade="80"/>
        </w:rPr>
      </w:pPr>
      <w:r w:rsidRPr="00282281">
        <w:rPr>
          <w:bdr w:val="single" w:sz="4" w:space="0" w:color="244061" w:themeColor="accent1" w:themeShade="80"/>
          <w:lang w:val="en-IN"/>
        </w:rPr>
        <w:t>    response = pipe(prompt, max_length=150, num_return_sequences=1, truncation=True)</w:t>
      </w:r>
      <w:r w:rsidRPr="00282281">
        <w:rPr>
          <w:bdr w:val="single" w:sz="4" w:space="0" w:color="244061" w:themeColor="accent1" w:themeShade="80"/>
        </w:rPr>
        <w:t> </w:t>
      </w:r>
    </w:p>
    <w:p w14:paraId="04AEAD6C" w14:textId="77777777" w:rsidR="000002B8" w:rsidRPr="00282281" w:rsidRDefault="000002B8" w:rsidP="000002B8">
      <w:pPr>
        <w:spacing w:after="0" w:line="360" w:lineRule="auto"/>
        <w:rPr>
          <w:bdr w:val="single" w:sz="4" w:space="0" w:color="244061" w:themeColor="accent1" w:themeShade="80"/>
        </w:rPr>
      </w:pPr>
      <w:r w:rsidRPr="00282281">
        <w:rPr>
          <w:bdr w:val="single" w:sz="4" w:space="0" w:color="244061" w:themeColor="accent1" w:themeShade="80"/>
          <w:lang w:val="en-IN"/>
        </w:rPr>
        <w:t>    return response[0]['generated_text']</w:t>
      </w:r>
      <w:r w:rsidRPr="00282281">
        <w:rPr>
          <w:bdr w:val="single" w:sz="4" w:space="0" w:color="244061" w:themeColor="accent1" w:themeShade="80"/>
        </w:rPr>
        <w:t> </w:t>
      </w:r>
    </w:p>
    <w:p w14:paraId="3C3FC800"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ask_llm</w:t>
      </w:r>
      <w:r w:rsidRPr="000002B8">
        <w:rPr>
          <w:lang w:val="en-IN"/>
        </w:rPr>
        <w:t>: This function takes a question and a context (data from the table) as input.</w:t>
      </w:r>
      <w:r w:rsidRPr="000002B8">
        <w:t> </w:t>
      </w:r>
    </w:p>
    <w:p w14:paraId="75E87194"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context.to_string(index=False)</w:t>
      </w:r>
      <w:r w:rsidRPr="000002B8">
        <w:rPr>
          <w:lang w:val="en-IN"/>
        </w:rPr>
        <w:t>: Converts the context DataFrame to a string format, excluding the index.</w:t>
      </w:r>
      <w:r w:rsidRPr="000002B8">
        <w:t> </w:t>
      </w:r>
    </w:p>
    <w:p w14:paraId="715A22D7"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prompt</w:t>
      </w:r>
      <w:r w:rsidRPr="000002B8">
        <w:rPr>
          <w:lang w:val="en-IN"/>
        </w:rPr>
        <w:t>: Combines the question and the context string into a single prompt.</w:t>
      </w:r>
      <w:r w:rsidRPr="000002B8">
        <w:t> </w:t>
      </w:r>
    </w:p>
    <w:p w14:paraId="29F7777C"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pipe(prompt, max_length=150, num_return_sequences=1, truncation=True)</w:t>
      </w:r>
      <w:r w:rsidRPr="000002B8">
        <w:rPr>
          <w:lang w:val="en-IN"/>
        </w:rPr>
        <w:t>: Uses the GPT-2 pipeline to generate a response based on the prompt. The max_length parameter sets the maximum length of the generated response, and truncation=True ensures that the prompt is truncated if it exceeds the maximum length.</w:t>
      </w:r>
      <w:r w:rsidRPr="000002B8">
        <w:t> </w:t>
      </w:r>
    </w:p>
    <w:p w14:paraId="3EDC1C5F"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response[0]['generated_text']</w:t>
      </w:r>
      <w:r w:rsidRPr="000002B8">
        <w:rPr>
          <w:lang w:val="en-IN"/>
        </w:rPr>
        <w:t>: Extracts the generated text from the response.</w:t>
      </w:r>
      <w:r w:rsidRPr="000002B8">
        <w:t> </w:t>
      </w:r>
      <w:r>
        <w:br/>
      </w:r>
      <w:r w:rsidRPr="000002B8">
        <w:rPr>
          <w:lang w:val="en-IN"/>
        </w:rPr>
        <w:t>Main Function</w:t>
      </w:r>
      <w:r w:rsidRPr="000002B8">
        <w:t> </w:t>
      </w:r>
    </w:p>
    <w:p w14:paraId="1D393E15" w14:textId="77777777" w:rsidR="000002B8" w:rsidRPr="00282281" w:rsidRDefault="000002B8" w:rsidP="000002B8">
      <w:pPr>
        <w:spacing w:after="0" w:line="360" w:lineRule="auto"/>
        <w:rPr>
          <w:bdr w:val="single" w:sz="4" w:space="0" w:color="244061" w:themeColor="accent1" w:themeShade="80"/>
        </w:rPr>
      </w:pPr>
      <w:r w:rsidRPr="00282281">
        <w:rPr>
          <w:bdr w:val="single" w:sz="4" w:space="0" w:color="244061" w:themeColor="accent1" w:themeShade="80"/>
          <w:lang w:val="en-IN"/>
        </w:rPr>
        <w:t>def main():</w:t>
      </w:r>
      <w:r w:rsidRPr="00282281">
        <w:rPr>
          <w:bdr w:val="single" w:sz="4" w:space="0" w:color="244061" w:themeColor="accent1" w:themeShade="80"/>
        </w:rPr>
        <w:t> </w:t>
      </w:r>
    </w:p>
    <w:p w14:paraId="380F6FBD" w14:textId="77777777" w:rsidR="000002B8" w:rsidRPr="00282281" w:rsidRDefault="000002B8" w:rsidP="000002B8">
      <w:pPr>
        <w:spacing w:after="0" w:line="360" w:lineRule="auto"/>
        <w:rPr>
          <w:bdr w:val="single" w:sz="4" w:space="0" w:color="244061" w:themeColor="accent1" w:themeShade="80"/>
        </w:rPr>
      </w:pPr>
      <w:r w:rsidRPr="00282281">
        <w:rPr>
          <w:bdr w:val="single" w:sz="4" w:space="0" w:color="244061" w:themeColor="accent1" w:themeShade="80"/>
          <w:lang w:val="en-IN"/>
        </w:rPr>
        <w:t>    connection_string = 'sqlite:///example.db'</w:t>
      </w:r>
      <w:r w:rsidRPr="00282281">
        <w:rPr>
          <w:bdr w:val="single" w:sz="4" w:space="0" w:color="244061" w:themeColor="accent1" w:themeShade="80"/>
        </w:rPr>
        <w:t> </w:t>
      </w:r>
    </w:p>
    <w:p w14:paraId="1B2D6575" w14:textId="77777777" w:rsidR="00C620A0" w:rsidRPr="00282281" w:rsidRDefault="000002B8" w:rsidP="00DD43BE">
      <w:pPr>
        <w:spacing w:line="240" w:lineRule="auto"/>
        <w:rPr>
          <w:bdr w:val="single" w:sz="4" w:space="0" w:color="244061" w:themeColor="accent1" w:themeShade="80"/>
        </w:rPr>
      </w:pPr>
      <w:r w:rsidRPr="00282281">
        <w:rPr>
          <w:bdr w:val="single" w:sz="4" w:space="0" w:color="244061" w:themeColor="accent1" w:themeShade="80"/>
          <w:lang w:val="en-IN"/>
        </w:rPr>
        <w:t>    table_name = 'employees'</w:t>
      </w:r>
      <w:r w:rsidRPr="00282281">
        <w:rPr>
          <w:bdr w:val="single" w:sz="4" w:space="0" w:color="244061" w:themeColor="accent1" w:themeShade="80"/>
        </w:rPr>
        <w:t> </w:t>
      </w:r>
    </w:p>
    <w:p w14:paraId="4C7F94A8" w14:textId="6BB38DA5" w:rsidR="000002B8" w:rsidRPr="00282281" w:rsidRDefault="00C620A0" w:rsidP="00DD43BE">
      <w:pPr>
        <w:spacing w:line="240" w:lineRule="auto"/>
        <w:rPr>
          <w:bdr w:val="single" w:sz="4" w:space="0" w:color="244061" w:themeColor="accent1" w:themeShade="80"/>
        </w:rPr>
      </w:pPr>
      <w:r w:rsidRPr="00282281">
        <w:rPr>
          <w:bdr w:val="single" w:sz="4" w:space="0" w:color="244061" w:themeColor="accent1" w:themeShade="80"/>
        </w:rPr>
        <w:t xml:space="preserve">   </w:t>
      </w:r>
      <w:r w:rsidR="000002B8" w:rsidRPr="00282281">
        <w:rPr>
          <w:bdr w:val="single" w:sz="4" w:space="0" w:color="244061" w:themeColor="accent1" w:themeShade="80"/>
          <w:lang w:val="en-IN"/>
        </w:rPr>
        <w:t># Fetch data from the employees table</w:t>
      </w:r>
      <w:r w:rsidR="000002B8" w:rsidRPr="00282281">
        <w:rPr>
          <w:bdr w:val="single" w:sz="4" w:space="0" w:color="244061" w:themeColor="accent1" w:themeShade="80"/>
        </w:rPr>
        <w:t> </w:t>
      </w:r>
      <w:r w:rsidRPr="00282281">
        <w:rPr>
          <w:bdr w:val="single" w:sz="4" w:space="0" w:color="244061" w:themeColor="accent1" w:themeShade="80"/>
        </w:rPr>
        <w:br/>
        <w:t xml:space="preserve">    </w:t>
      </w:r>
      <w:r w:rsidR="000002B8" w:rsidRPr="00282281">
        <w:rPr>
          <w:bdr w:val="single" w:sz="4" w:space="0" w:color="244061" w:themeColor="accent1" w:themeShade="80"/>
          <w:lang w:val="en-IN"/>
        </w:rPr>
        <w:t>context_df = fetch_data_from_table(table_name, connection_string)</w:t>
      </w:r>
      <w:r w:rsidR="000002B8" w:rsidRPr="00282281">
        <w:rPr>
          <w:bdr w:val="single" w:sz="4" w:space="0" w:color="244061" w:themeColor="accent1" w:themeShade="80"/>
        </w:rPr>
        <w:t> </w:t>
      </w:r>
    </w:p>
    <w:p w14:paraId="4BA1C40B" w14:textId="3EADF97E" w:rsidR="000002B8" w:rsidRPr="00282281" w:rsidRDefault="000002B8" w:rsidP="00DD43BE">
      <w:pPr>
        <w:spacing w:after="0" w:line="360" w:lineRule="auto"/>
        <w:rPr>
          <w:bdr w:val="single" w:sz="4" w:space="0" w:color="244061" w:themeColor="accent1" w:themeShade="80"/>
        </w:rPr>
      </w:pPr>
      <w:r w:rsidRPr="00282281">
        <w:rPr>
          <w:bdr w:val="single" w:sz="4" w:space="0" w:color="244061" w:themeColor="accent1" w:themeShade="80"/>
          <w:lang w:val="en-IN"/>
        </w:rPr>
        <w:t>   # Ask the LLM a question directly</w:t>
      </w:r>
      <w:r w:rsidRPr="00282281">
        <w:rPr>
          <w:bdr w:val="single" w:sz="4" w:space="0" w:color="244061" w:themeColor="accent1" w:themeShade="80"/>
        </w:rPr>
        <w:t> </w:t>
      </w:r>
    </w:p>
    <w:p w14:paraId="17EAAE71" w14:textId="77777777" w:rsidR="000002B8" w:rsidRPr="00282281" w:rsidRDefault="000002B8" w:rsidP="00DD43BE">
      <w:pPr>
        <w:spacing w:after="0" w:line="360" w:lineRule="auto"/>
        <w:rPr>
          <w:bdr w:val="single" w:sz="4" w:space="0" w:color="244061" w:themeColor="accent1" w:themeShade="80"/>
        </w:rPr>
      </w:pPr>
      <w:r w:rsidRPr="00282281">
        <w:rPr>
          <w:bdr w:val="single" w:sz="4" w:space="0" w:color="244061" w:themeColor="accent1" w:themeShade="80"/>
          <w:lang w:val="en-IN"/>
        </w:rPr>
        <w:t>    question = "Find the highest paid employee with names for each department."</w:t>
      </w:r>
      <w:r w:rsidRPr="00282281">
        <w:rPr>
          <w:bdr w:val="single" w:sz="4" w:space="0" w:color="244061" w:themeColor="accent1" w:themeShade="80"/>
        </w:rPr>
        <w:t> </w:t>
      </w:r>
    </w:p>
    <w:p w14:paraId="2132F3BA" w14:textId="77777777" w:rsidR="000002B8" w:rsidRPr="00282281" w:rsidRDefault="000002B8" w:rsidP="000002B8">
      <w:pPr>
        <w:spacing w:after="0" w:line="360" w:lineRule="auto"/>
        <w:rPr>
          <w:bdr w:val="single" w:sz="4" w:space="0" w:color="244061" w:themeColor="accent1" w:themeShade="80"/>
        </w:rPr>
      </w:pPr>
      <w:r w:rsidRPr="00282281">
        <w:rPr>
          <w:bdr w:val="single" w:sz="4" w:space="0" w:color="244061" w:themeColor="accent1" w:themeShade="80"/>
          <w:lang w:val="en-IN"/>
        </w:rPr>
        <w:t>    response = ask_llm(question, context_df)</w:t>
      </w:r>
      <w:r w:rsidRPr="00282281">
        <w:rPr>
          <w:bdr w:val="single" w:sz="4" w:space="0" w:color="244061" w:themeColor="accent1" w:themeShade="80"/>
        </w:rPr>
        <w:t> </w:t>
      </w:r>
    </w:p>
    <w:p w14:paraId="7E2D602D" w14:textId="22B1D65A" w:rsidR="000002B8" w:rsidRPr="00282281" w:rsidRDefault="000002B8" w:rsidP="000002B8">
      <w:pPr>
        <w:spacing w:after="0" w:line="360" w:lineRule="auto"/>
        <w:rPr>
          <w:bdr w:val="single" w:sz="4" w:space="0" w:color="244061" w:themeColor="accent1" w:themeShade="80"/>
        </w:rPr>
      </w:pPr>
      <w:r w:rsidRPr="00282281">
        <w:rPr>
          <w:bdr w:val="single" w:sz="4" w:space="0" w:color="244061" w:themeColor="accent1" w:themeShade="80"/>
          <w:lang w:val="en-IN"/>
        </w:rPr>
        <w:t>    print(response)</w:t>
      </w:r>
      <w:r w:rsidRPr="00282281">
        <w:rPr>
          <w:bdr w:val="single" w:sz="4" w:space="0" w:color="244061" w:themeColor="accent1" w:themeShade="80"/>
        </w:rPr>
        <w:t> </w:t>
      </w:r>
    </w:p>
    <w:p w14:paraId="2DCFA7D8" w14:textId="77777777" w:rsidR="000002B8" w:rsidRPr="00282281" w:rsidRDefault="000002B8" w:rsidP="000002B8">
      <w:pPr>
        <w:spacing w:after="0" w:line="360" w:lineRule="auto"/>
        <w:rPr>
          <w:bdr w:val="single" w:sz="4" w:space="0" w:color="244061" w:themeColor="accent1" w:themeShade="80"/>
        </w:rPr>
      </w:pPr>
      <w:r w:rsidRPr="00282281">
        <w:rPr>
          <w:bdr w:val="single" w:sz="4" w:space="0" w:color="244061" w:themeColor="accent1" w:themeShade="80"/>
          <w:lang w:val="en-IN"/>
        </w:rPr>
        <w:t>if __name__ == "__main__":</w:t>
      </w:r>
      <w:r w:rsidRPr="00282281">
        <w:rPr>
          <w:bdr w:val="single" w:sz="4" w:space="0" w:color="244061" w:themeColor="accent1" w:themeShade="80"/>
        </w:rPr>
        <w:t> </w:t>
      </w:r>
    </w:p>
    <w:p w14:paraId="1266C8F0" w14:textId="77777777" w:rsidR="000002B8" w:rsidRPr="000002B8" w:rsidRDefault="000002B8" w:rsidP="000002B8">
      <w:pPr>
        <w:spacing w:after="0" w:line="360" w:lineRule="auto"/>
      </w:pPr>
      <w:r w:rsidRPr="00282281">
        <w:rPr>
          <w:bdr w:val="single" w:sz="4" w:space="0" w:color="244061" w:themeColor="accent1" w:themeShade="80"/>
          <w:lang w:val="en-IN"/>
        </w:rPr>
        <w:t>    main()</w:t>
      </w:r>
      <w:r w:rsidRPr="000002B8">
        <w:t> </w:t>
      </w:r>
    </w:p>
    <w:p w14:paraId="0C374CE6"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main</w:t>
      </w:r>
      <w:r w:rsidRPr="000002B8">
        <w:rPr>
          <w:lang w:val="en-IN"/>
        </w:rPr>
        <w:t>: The main function that orchestrates the entire process.</w:t>
      </w:r>
      <w:r w:rsidRPr="000002B8">
        <w:t> </w:t>
      </w:r>
    </w:p>
    <w:p w14:paraId="408DBF63"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connection_string = 'sqlite:///example.db'</w:t>
      </w:r>
      <w:r w:rsidRPr="000002B8">
        <w:rPr>
          <w:lang w:val="en-IN"/>
        </w:rPr>
        <w:t>: Defines the connection string to the SQLite database.</w:t>
      </w:r>
      <w:r w:rsidRPr="000002B8">
        <w:t> </w:t>
      </w:r>
    </w:p>
    <w:p w14:paraId="18F41CC6"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table_name = 'employees'</w:t>
      </w:r>
      <w:r w:rsidRPr="000002B8">
        <w:rPr>
          <w:lang w:val="en-IN"/>
        </w:rPr>
        <w:t>: Specifies the name of the table to fetch data from.</w:t>
      </w:r>
      <w:r w:rsidRPr="000002B8">
        <w:t> </w:t>
      </w:r>
    </w:p>
    <w:p w14:paraId="6800894E"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context_df = fetch_data_from_table(table_name, connection_string)</w:t>
      </w:r>
      <w:r w:rsidRPr="000002B8">
        <w:rPr>
          <w:lang w:val="en-IN"/>
        </w:rPr>
        <w:t>: Fetches data from the employees table and stores it in a DataFrame.</w:t>
      </w:r>
      <w:r w:rsidRPr="000002B8">
        <w:t> </w:t>
      </w:r>
    </w:p>
    <w:p w14:paraId="77A06A12"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question = "Find the highest paid employee with names for each department."</w:t>
      </w:r>
      <w:r w:rsidRPr="000002B8">
        <w:rPr>
          <w:lang w:val="en-IN"/>
        </w:rPr>
        <w:t>: Defines the question to ask the LLM.</w:t>
      </w:r>
      <w:r w:rsidRPr="000002B8">
        <w:t> </w:t>
      </w:r>
    </w:p>
    <w:p w14:paraId="60123497"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response = ask_llm(question, context_df)</w:t>
      </w:r>
      <w:r w:rsidRPr="000002B8">
        <w:rPr>
          <w:lang w:val="en-IN"/>
        </w:rPr>
        <w:t>: Calls the ask_llm function with the question and the context data, and stores the response.</w:t>
      </w:r>
      <w:r w:rsidRPr="000002B8">
        <w:t> </w:t>
      </w:r>
    </w:p>
    <w:p w14:paraId="35786F08" w14:textId="77777777" w:rsidR="000002B8" w:rsidRPr="000002B8" w:rsidRDefault="000002B8" w:rsidP="000002B8">
      <w:pPr>
        <w:spacing w:after="0" w:line="360" w:lineRule="auto"/>
      </w:pPr>
      <w:r w:rsidRPr="000002B8">
        <w:rPr>
          <w:lang w:val="en-IN"/>
        </w:rPr>
        <w:sym w:font="Symbol" w:char="F0B7"/>
      </w:r>
      <w:r w:rsidRPr="000002B8">
        <w:rPr>
          <w:lang w:val="en-IN"/>
        </w:rPr>
        <w:t xml:space="preserve">  </w:t>
      </w:r>
      <w:r w:rsidRPr="000002B8">
        <w:rPr>
          <w:b/>
          <w:bCs/>
          <w:lang w:val="en-IN"/>
        </w:rPr>
        <w:t>print(response)</w:t>
      </w:r>
      <w:r w:rsidRPr="000002B8">
        <w:rPr>
          <w:lang w:val="en-IN"/>
        </w:rPr>
        <w:t>: Prints the response generated by the LLM.</w:t>
      </w:r>
      <w:r w:rsidRPr="000002B8">
        <w:t> </w:t>
      </w:r>
    </w:p>
    <w:p w14:paraId="68484824" w14:textId="77777777" w:rsidR="000002B8" w:rsidRPr="000002B8" w:rsidRDefault="000002B8" w:rsidP="000002B8">
      <w:pPr>
        <w:spacing w:after="0" w:line="360" w:lineRule="auto"/>
      </w:pPr>
      <w:r w:rsidRPr="000002B8">
        <w:rPr>
          <w:lang w:val="en-IN"/>
        </w:rPr>
        <w:t>This code integrates database operations with a language model to perform complex queries:</w:t>
      </w:r>
      <w:r w:rsidRPr="000002B8">
        <w:t> </w:t>
      </w:r>
    </w:p>
    <w:p w14:paraId="38047CCC" w14:textId="77777777" w:rsidR="000002B8" w:rsidRPr="000002B8" w:rsidRDefault="000002B8" w:rsidP="000002B8">
      <w:pPr>
        <w:numPr>
          <w:ilvl w:val="0"/>
          <w:numId w:val="21"/>
        </w:numPr>
        <w:spacing w:after="0" w:line="360" w:lineRule="auto"/>
      </w:pPr>
      <w:r w:rsidRPr="000002B8">
        <w:rPr>
          <w:b/>
          <w:bCs/>
          <w:lang w:val="en-IN"/>
        </w:rPr>
        <w:t>Fetches data</w:t>
      </w:r>
      <w:r w:rsidRPr="000002B8">
        <w:rPr>
          <w:lang w:val="en-IN"/>
        </w:rPr>
        <w:t>: Connects to a database, fetches data from the specified table, and converts it to a DataFrame.</w:t>
      </w:r>
      <w:r w:rsidRPr="000002B8">
        <w:t> </w:t>
      </w:r>
    </w:p>
    <w:p w14:paraId="1F347148" w14:textId="77777777" w:rsidR="000002B8" w:rsidRPr="000002B8" w:rsidRDefault="000002B8" w:rsidP="000002B8">
      <w:pPr>
        <w:numPr>
          <w:ilvl w:val="0"/>
          <w:numId w:val="22"/>
        </w:numPr>
        <w:spacing w:after="0" w:line="360" w:lineRule="auto"/>
      </w:pPr>
      <w:r w:rsidRPr="000002B8">
        <w:rPr>
          <w:b/>
          <w:bCs/>
          <w:lang w:val="en-IN"/>
        </w:rPr>
        <w:t>Initializes an LLM</w:t>
      </w:r>
      <w:r w:rsidRPr="000002B8">
        <w:rPr>
          <w:lang w:val="en-IN"/>
        </w:rPr>
        <w:t>: Uses the GPT-2 medium model to generate text responses.</w:t>
      </w:r>
      <w:r w:rsidRPr="000002B8">
        <w:t> </w:t>
      </w:r>
    </w:p>
    <w:p w14:paraId="39EAA276" w14:textId="77777777" w:rsidR="000002B8" w:rsidRPr="000002B8" w:rsidRDefault="000002B8" w:rsidP="000002B8">
      <w:pPr>
        <w:numPr>
          <w:ilvl w:val="0"/>
          <w:numId w:val="23"/>
        </w:numPr>
        <w:spacing w:after="0" w:line="360" w:lineRule="auto"/>
      </w:pPr>
      <w:r w:rsidRPr="000002B8">
        <w:rPr>
          <w:b/>
          <w:bCs/>
          <w:lang w:val="en-IN"/>
        </w:rPr>
        <w:t>Queries the LLM</w:t>
      </w:r>
      <w:r w:rsidRPr="000002B8">
        <w:rPr>
          <w:lang w:val="en-IN"/>
        </w:rPr>
        <w:t>: Converts the DataFrame to a string, creates a prompt with the question and context, and uses the LLM to generate an answer.</w:t>
      </w:r>
      <w:r w:rsidRPr="000002B8">
        <w:t> </w:t>
      </w:r>
    </w:p>
    <w:p w14:paraId="79675165" w14:textId="77777777" w:rsidR="000002B8" w:rsidRPr="000002B8" w:rsidRDefault="000002B8" w:rsidP="000002B8">
      <w:pPr>
        <w:numPr>
          <w:ilvl w:val="0"/>
          <w:numId w:val="24"/>
        </w:numPr>
        <w:spacing w:after="0" w:line="360" w:lineRule="auto"/>
      </w:pPr>
      <w:r w:rsidRPr="000002B8">
        <w:rPr>
          <w:b/>
          <w:bCs/>
          <w:lang w:val="en-IN"/>
        </w:rPr>
        <w:t>Displays the result</w:t>
      </w:r>
      <w:r w:rsidRPr="000002B8">
        <w:rPr>
          <w:lang w:val="en-IN"/>
        </w:rPr>
        <w:t>: Prints the response generated by the LLM.</w:t>
      </w:r>
      <w:r w:rsidRPr="000002B8">
        <w:t> </w:t>
      </w:r>
    </w:p>
    <w:p w14:paraId="65CA43D6" w14:textId="77777777" w:rsidR="00FD2BCE" w:rsidRDefault="000002B8" w:rsidP="00FD2BCE">
      <w:pPr>
        <w:pStyle w:val="paragraph"/>
        <w:textAlignment w:val="baseline"/>
      </w:pPr>
      <w:r w:rsidRPr="000002B8">
        <w:rPr>
          <w:lang w:val="en-IN"/>
        </w:rPr>
        <w:t>This setup allows you to dynamically fetch data from a database and use a pre-trained language model to generate insightful responses based on that data.</w:t>
      </w:r>
      <w:r w:rsidRPr="000002B8">
        <w:t> </w:t>
      </w:r>
    </w:p>
    <w:p w14:paraId="0297FC4D" w14:textId="6DEEF9E3" w:rsidR="00FD2BCE" w:rsidRDefault="00FD2BCE" w:rsidP="00FD2BCE">
      <w:pPr>
        <w:pStyle w:val="paragraph"/>
        <w:textAlignment w:val="baseline"/>
      </w:pPr>
      <w:r>
        <w:t>5.</w:t>
      </w:r>
      <w:r w:rsidR="006D177B">
        <w:t xml:space="preserve"> </w:t>
      </w:r>
      <w:r>
        <w:t>test</w:t>
      </w:r>
      <w:r w:rsidR="00367F40">
        <w:t>_pandasai.py</w:t>
      </w:r>
    </w:p>
    <w:p w14:paraId="3A69895B" w14:textId="43C89F67" w:rsidR="00B11ABF" w:rsidRDefault="00DD1308" w:rsidP="00FD2BCE">
      <w:pPr>
        <w:pStyle w:val="paragraph"/>
        <w:textAlignment w:val="baseline"/>
      </w:pPr>
      <w:r>
        <w:t>I</w:t>
      </w:r>
      <w:r w:rsidRPr="00DD1308">
        <w:t>mport the necessary libraries and set up the API key for PandasAI.</w:t>
      </w:r>
    </w:p>
    <w:p w14:paraId="466EB1C1" w14:textId="1FA60551" w:rsidR="005C6634" w:rsidRDefault="005C6634" w:rsidP="00FD2BCE">
      <w:pPr>
        <w:pStyle w:val="paragraph"/>
        <w:textAlignment w:val="baseline"/>
      </w:pPr>
      <w:r w:rsidRPr="00334FE4">
        <w:rPr>
          <w:bdr w:val="single" w:sz="4" w:space="0" w:color="244061" w:themeColor="accent1" w:themeShade="80"/>
        </w:rPr>
        <w:t>from use_database_table import EmployeeTable</w:t>
      </w:r>
    </w:p>
    <w:p w14:paraId="05A336C1" w14:textId="77777777" w:rsidR="005C6634" w:rsidRDefault="00677A4C" w:rsidP="00AC4171">
      <w:pPr>
        <w:pStyle w:val="paragraph"/>
        <w:spacing w:after="0"/>
        <w:textAlignment w:val="baseline"/>
        <w:rPr>
          <w:bdr w:val="single" w:sz="4" w:space="0" w:color="244061" w:themeColor="accent1" w:themeShade="80"/>
        </w:rPr>
      </w:pPr>
      <w:r w:rsidRPr="00D67F01">
        <w:rPr>
          <w:bdr w:val="single" w:sz="4" w:space="0" w:color="244061" w:themeColor="accent1" w:themeShade="80"/>
        </w:rPr>
        <w:t>import pandasai</w:t>
      </w:r>
      <w:r w:rsidRPr="00D67F01">
        <w:rPr>
          <w:bdr w:val="single" w:sz="4" w:space="0" w:color="244061" w:themeColor="accent1" w:themeShade="80"/>
        </w:rPr>
        <w:br/>
        <w:t>from pandasai import SmartDataframe</w:t>
      </w:r>
      <w:r w:rsidRPr="00D67F01">
        <w:rPr>
          <w:bdr w:val="single" w:sz="4" w:space="0" w:color="244061" w:themeColor="accent1" w:themeShade="80"/>
        </w:rPr>
        <w:br/>
        <w:t>import os</w:t>
      </w:r>
      <w:r w:rsidRPr="00D67F01">
        <w:rPr>
          <w:bdr w:val="single" w:sz="4" w:space="0" w:color="244061" w:themeColor="accent1" w:themeShade="80"/>
        </w:rPr>
        <w:br/>
        <w:t>os.environ['PANDASAI_API_KEY'] = '$2a$10$eSCjrm3l2fnZA.VyYjTHo.JtqjsK0PxgpQX2iL2BdRx.g2ESCEdxe'</w:t>
      </w:r>
    </w:p>
    <w:p w14:paraId="3B2CAD02" w14:textId="77777777" w:rsidR="00B9379A" w:rsidRPr="00282281" w:rsidRDefault="00B9379A" w:rsidP="00B9379A">
      <w:pPr>
        <w:spacing w:after="0" w:line="360" w:lineRule="auto"/>
        <w:rPr>
          <w:bdr w:val="single" w:sz="4" w:space="0" w:color="244061" w:themeColor="accent1" w:themeShade="80"/>
        </w:rPr>
      </w:pPr>
      <w:r w:rsidRPr="00282281">
        <w:rPr>
          <w:bdr w:val="single" w:sz="4" w:space="0" w:color="244061" w:themeColor="accent1" w:themeShade="80"/>
        </w:rPr>
        <w:t>def fetch_data_from_table(table_name, connection_string):</w:t>
      </w:r>
    </w:p>
    <w:p w14:paraId="3BF5FEBE" w14:textId="77777777" w:rsidR="00B9379A" w:rsidRPr="00282281" w:rsidRDefault="00B9379A" w:rsidP="00B9379A">
      <w:pPr>
        <w:spacing w:after="0" w:line="360" w:lineRule="auto"/>
        <w:rPr>
          <w:bdr w:val="single" w:sz="4" w:space="0" w:color="244061" w:themeColor="accent1" w:themeShade="80"/>
        </w:rPr>
      </w:pPr>
      <w:r w:rsidRPr="00282281">
        <w:rPr>
          <w:bdr w:val="single" w:sz="4" w:space="0" w:color="244061" w:themeColor="accent1" w:themeShade="80"/>
        </w:rPr>
        <w:t xml:space="preserve">    # Initialize the table object and fetch data</w:t>
      </w:r>
    </w:p>
    <w:p w14:paraId="60FD5935" w14:textId="432FC3C8" w:rsidR="00D10B98" w:rsidRPr="006C576E" w:rsidRDefault="00B9379A" w:rsidP="00B9379A">
      <w:pPr>
        <w:spacing w:after="0" w:line="360" w:lineRule="auto"/>
        <w:rPr>
          <w:bdr w:val="single" w:sz="4" w:space="0" w:color="244061" w:themeColor="accent1" w:themeShade="80"/>
        </w:rPr>
      </w:pPr>
      <w:r w:rsidRPr="00282281">
        <w:rPr>
          <w:bdr w:val="single" w:sz="4" w:space="0" w:color="244061" w:themeColor="accent1" w:themeShade="80"/>
        </w:rPr>
        <w:t xml:space="preserve">    table = EmployeeTable(connection_string)</w:t>
      </w:r>
      <w:r>
        <w:rPr>
          <w:bdr w:val="single" w:sz="4" w:space="0" w:color="244061" w:themeColor="accent1" w:themeShade="80"/>
        </w:rPr>
        <w:br/>
        <w:t xml:space="preserve">    </w:t>
      </w:r>
      <w:r w:rsidRPr="00282281">
        <w:rPr>
          <w:bdr w:val="single" w:sz="4" w:space="0" w:color="244061" w:themeColor="accent1" w:themeShade="80"/>
        </w:rPr>
        <w:t>return table.fetch_data()</w:t>
      </w:r>
      <w:r w:rsidR="00677A4C">
        <w:br/>
      </w:r>
      <w:r w:rsidR="00677A4C">
        <w:br/>
      </w:r>
      <w:r w:rsidR="001A4BBD">
        <w:t>T</w:t>
      </w:r>
      <w:r w:rsidR="001A4BBD" w:rsidRPr="001A4BBD">
        <w:t xml:space="preserve">he os module </w:t>
      </w:r>
      <w:r w:rsidR="001A4BBD">
        <w:t xml:space="preserve">is used </w:t>
      </w:r>
      <w:r w:rsidR="001A4BBD" w:rsidRPr="001A4BBD">
        <w:t>to set an environment variable for the PandasAI API key. This key is necessary to authenticate our requests to the language model.</w:t>
      </w:r>
      <w:r w:rsidR="005D1AFE">
        <w:br/>
      </w:r>
      <w:r w:rsidR="005D1AFE">
        <w:br/>
      </w:r>
      <w:r w:rsidR="008B3683">
        <w:t xml:space="preserve">Define a helper function </w:t>
      </w:r>
      <w:r w:rsidR="008B3683" w:rsidRPr="008B3683">
        <w:rPr>
          <w:rStyle w:val="HTMLCode"/>
          <w:rFonts w:asciiTheme="minorHAnsi" w:eastAsiaTheme="minorEastAsia" w:hAnsiTheme="minorHAnsi"/>
          <w:sz w:val="22"/>
          <w:szCs w:val="22"/>
        </w:rPr>
        <w:t>ask_llm2</w:t>
      </w:r>
      <w:r w:rsidR="008B3683" w:rsidRPr="008B3683">
        <w:rPr>
          <w:sz w:val="28"/>
          <w:szCs w:val="28"/>
        </w:rPr>
        <w:t xml:space="preserve"> </w:t>
      </w:r>
      <w:r w:rsidR="008B3683">
        <w:t>that takes a question and a context (in this case, a DataFrame) and returns the response from the language model:</w:t>
      </w:r>
      <w:r w:rsidR="005D1AFE">
        <w:br/>
      </w:r>
      <w:r w:rsidR="005D1AFE">
        <w:br/>
      </w:r>
      <w:r w:rsidR="00B15FDA" w:rsidRPr="006C576E">
        <w:rPr>
          <w:bdr w:val="single" w:sz="4" w:space="0" w:color="244061" w:themeColor="accent1" w:themeShade="80"/>
        </w:rPr>
        <w:t>def ask_llm2(question, context):</w:t>
      </w:r>
      <w:r w:rsidR="00B15FDA" w:rsidRPr="006C576E">
        <w:rPr>
          <w:bdr w:val="single" w:sz="4" w:space="0" w:color="244061" w:themeColor="accent1" w:themeShade="80"/>
        </w:rPr>
        <w:br/>
      </w:r>
      <w:r w:rsidR="00931586" w:rsidRPr="006C576E">
        <w:rPr>
          <w:bdr w:val="single" w:sz="4" w:space="0" w:color="244061" w:themeColor="accent1" w:themeShade="80"/>
        </w:rPr>
        <w:t xml:space="preserve">    </w:t>
      </w:r>
      <w:r w:rsidR="00B15FDA" w:rsidRPr="006C576E">
        <w:rPr>
          <w:bdr w:val="single" w:sz="4" w:space="0" w:color="244061" w:themeColor="accent1" w:themeShade="80"/>
        </w:rPr>
        <w:t>sdf = SmartDataframe(context)</w:t>
      </w:r>
      <w:r w:rsidR="00931586" w:rsidRPr="006C576E">
        <w:rPr>
          <w:bdr w:val="single" w:sz="4" w:space="0" w:color="244061" w:themeColor="accent1" w:themeShade="80"/>
        </w:rPr>
        <w:br/>
        <w:t xml:space="preserve">    </w:t>
      </w:r>
      <w:r w:rsidR="00B15FDA" w:rsidRPr="006C576E">
        <w:rPr>
          <w:bdr w:val="single" w:sz="4" w:space="0" w:color="244061" w:themeColor="accent1" w:themeShade="80"/>
        </w:rPr>
        <w:t>response = sdf.chat(question)</w:t>
      </w:r>
      <w:r w:rsidR="00931586" w:rsidRPr="006C576E">
        <w:rPr>
          <w:bdr w:val="single" w:sz="4" w:space="0" w:color="244061" w:themeColor="accent1" w:themeShade="80"/>
        </w:rPr>
        <w:br/>
        <w:t xml:space="preserve">    </w:t>
      </w:r>
      <w:r w:rsidR="00B15FDA" w:rsidRPr="006C576E">
        <w:rPr>
          <w:bdr w:val="single" w:sz="4" w:space="0" w:color="244061" w:themeColor="accent1" w:themeShade="80"/>
        </w:rPr>
        <w:t>return response</w:t>
      </w:r>
    </w:p>
    <w:p w14:paraId="70F8D664" w14:textId="0ADFC80B" w:rsidR="00672753" w:rsidRPr="006C576E" w:rsidRDefault="00931586" w:rsidP="00AC4171">
      <w:pPr>
        <w:pStyle w:val="paragraph"/>
        <w:spacing w:after="0"/>
        <w:textAlignment w:val="baseline"/>
        <w:rPr>
          <w:bdr w:val="single" w:sz="4" w:space="0" w:color="244061" w:themeColor="accent1" w:themeShade="80"/>
        </w:rPr>
      </w:pPr>
      <w:r w:rsidRPr="006C576E">
        <w:rPr>
          <w:bdr w:val="single" w:sz="4" w:space="0" w:color="244061" w:themeColor="accent1" w:themeShade="80"/>
        </w:rPr>
        <w:br/>
      </w:r>
      <w:r w:rsidR="00AC4171" w:rsidRPr="006C576E">
        <w:rPr>
          <w:bdr w:val="single" w:sz="4" w:space="0" w:color="244061" w:themeColor="accent1" w:themeShade="80"/>
        </w:rPr>
        <w:t>def main</w:t>
      </w:r>
      <w:r w:rsidR="00D10B98" w:rsidRPr="006C576E">
        <w:rPr>
          <w:bdr w:val="single" w:sz="4" w:space="0" w:color="244061" w:themeColor="accent1" w:themeShade="80"/>
        </w:rPr>
        <w:t>2</w:t>
      </w:r>
      <w:r w:rsidR="00AC4171" w:rsidRPr="006C576E">
        <w:rPr>
          <w:bdr w:val="single" w:sz="4" w:space="0" w:color="244061" w:themeColor="accent1" w:themeShade="80"/>
        </w:rPr>
        <w:t>():</w:t>
      </w:r>
      <w:r w:rsidR="001A7DB0" w:rsidRPr="006C576E">
        <w:rPr>
          <w:bdr w:val="single" w:sz="4" w:space="0" w:color="244061" w:themeColor="accent1" w:themeShade="80"/>
        </w:rPr>
        <w:br/>
        <w:t xml:space="preserve">    </w:t>
      </w:r>
      <w:r w:rsidR="00AC4171" w:rsidRPr="006C576E">
        <w:rPr>
          <w:bdr w:val="single" w:sz="4" w:space="0" w:color="244061" w:themeColor="accent1" w:themeShade="80"/>
        </w:rPr>
        <w:t>connection_string = 'sqlite:///example.db'</w:t>
      </w:r>
      <w:r w:rsidR="001A7DB0" w:rsidRPr="006C576E">
        <w:rPr>
          <w:bdr w:val="single" w:sz="4" w:space="0" w:color="244061" w:themeColor="accent1" w:themeShade="80"/>
        </w:rPr>
        <w:br/>
        <w:t xml:space="preserve">    </w:t>
      </w:r>
      <w:r w:rsidR="00AC4171" w:rsidRPr="006C576E">
        <w:rPr>
          <w:bdr w:val="single" w:sz="4" w:space="0" w:color="244061" w:themeColor="accent1" w:themeShade="80"/>
        </w:rPr>
        <w:t>table_name = 'employees'</w:t>
      </w:r>
      <w:r w:rsidR="001A7DB0" w:rsidRPr="006C576E">
        <w:rPr>
          <w:bdr w:val="single" w:sz="4" w:space="0" w:color="244061" w:themeColor="accent1" w:themeShade="80"/>
        </w:rPr>
        <w:br/>
        <w:t xml:space="preserve">    </w:t>
      </w:r>
      <w:r w:rsidR="00AC4171" w:rsidRPr="006C576E">
        <w:rPr>
          <w:bdr w:val="single" w:sz="4" w:space="0" w:color="244061" w:themeColor="accent1" w:themeShade="80"/>
        </w:rPr>
        <w:t># Fetch data from the employees table</w:t>
      </w:r>
      <w:r w:rsidR="001A7DB0" w:rsidRPr="006C576E">
        <w:rPr>
          <w:bdr w:val="single" w:sz="4" w:space="0" w:color="244061" w:themeColor="accent1" w:themeShade="80"/>
        </w:rPr>
        <w:br/>
        <w:t xml:space="preserve">    </w:t>
      </w:r>
      <w:r w:rsidR="00AC4171" w:rsidRPr="006C576E">
        <w:rPr>
          <w:bdr w:val="single" w:sz="4" w:space="0" w:color="244061" w:themeColor="accent1" w:themeShade="80"/>
        </w:rPr>
        <w:t>context_df = fetch_data_from_table(table_name, connection_string)</w:t>
      </w:r>
      <w:r w:rsidR="001A7DB0" w:rsidRPr="006C576E">
        <w:rPr>
          <w:bdr w:val="single" w:sz="4" w:space="0" w:color="244061" w:themeColor="accent1" w:themeShade="80"/>
        </w:rPr>
        <w:br/>
        <w:t xml:space="preserve">    </w:t>
      </w:r>
      <w:r w:rsidR="00AC4171" w:rsidRPr="006C576E">
        <w:rPr>
          <w:bdr w:val="single" w:sz="4" w:space="0" w:color="244061" w:themeColor="accent1" w:themeShade="80"/>
        </w:rPr>
        <w:t># Ask the LLM a question directly</w:t>
      </w:r>
      <w:r w:rsidR="001A7DB0" w:rsidRPr="006C576E">
        <w:rPr>
          <w:bdr w:val="single" w:sz="4" w:space="0" w:color="244061" w:themeColor="accent1" w:themeShade="80"/>
        </w:rPr>
        <w:br/>
        <w:t xml:space="preserve">    </w:t>
      </w:r>
      <w:r w:rsidR="00AC4171" w:rsidRPr="006C576E">
        <w:rPr>
          <w:bdr w:val="single" w:sz="4" w:space="0" w:color="244061" w:themeColor="accent1" w:themeShade="80"/>
        </w:rPr>
        <w:t>question = "</w:t>
      </w:r>
      <w:bookmarkStart w:id="0" w:name="_Hlk170924230"/>
      <w:r w:rsidR="00AC4171" w:rsidRPr="006C576E">
        <w:rPr>
          <w:bdr w:val="single" w:sz="4" w:space="0" w:color="244061" w:themeColor="accent1" w:themeShade="80"/>
        </w:rPr>
        <w:t>Find the highest paid employee with names for each department</w:t>
      </w:r>
      <w:bookmarkEnd w:id="0"/>
      <w:r w:rsidR="00AC4171" w:rsidRPr="006C576E">
        <w:rPr>
          <w:bdr w:val="single" w:sz="4" w:space="0" w:color="244061" w:themeColor="accent1" w:themeShade="80"/>
        </w:rPr>
        <w:t>."</w:t>
      </w:r>
      <w:r w:rsidR="001A7DB0" w:rsidRPr="006C576E">
        <w:rPr>
          <w:bdr w:val="single" w:sz="4" w:space="0" w:color="244061" w:themeColor="accent1" w:themeShade="80"/>
        </w:rPr>
        <w:br/>
        <w:t xml:space="preserve">    </w:t>
      </w:r>
      <w:r w:rsidR="00AC4171" w:rsidRPr="006C576E">
        <w:rPr>
          <w:bdr w:val="single" w:sz="4" w:space="0" w:color="244061" w:themeColor="accent1" w:themeShade="80"/>
        </w:rPr>
        <w:t>response = ask_llm2(question, context_df)</w:t>
      </w:r>
      <w:r w:rsidR="001A7DB0" w:rsidRPr="006C576E">
        <w:rPr>
          <w:bdr w:val="single" w:sz="4" w:space="0" w:color="244061" w:themeColor="accent1" w:themeShade="80"/>
        </w:rPr>
        <w:br/>
        <w:t xml:space="preserve">    </w:t>
      </w:r>
      <w:r w:rsidR="00AC4171" w:rsidRPr="006C576E">
        <w:rPr>
          <w:bdr w:val="single" w:sz="4" w:space="0" w:color="244061" w:themeColor="accent1" w:themeShade="80"/>
        </w:rPr>
        <w:t>print(response)</w:t>
      </w:r>
    </w:p>
    <w:p w14:paraId="7BB59207" w14:textId="77777777" w:rsidR="00D8274F" w:rsidRDefault="00D10B98" w:rsidP="00D10B98">
      <w:pPr>
        <w:pStyle w:val="paragraph"/>
        <w:spacing w:after="0"/>
        <w:textAlignment w:val="baseline"/>
        <w:rPr>
          <w:bdr w:val="single" w:sz="4" w:space="0" w:color="244061" w:themeColor="accent1" w:themeShade="80"/>
        </w:rPr>
      </w:pPr>
      <w:r w:rsidRPr="006C576E">
        <w:rPr>
          <w:bdr w:val="single" w:sz="4" w:space="0" w:color="244061" w:themeColor="accent1" w:themeShade="80"/>
        </w:rPr>
        <w:t>if __name__ == "__main__":</w:t>
      </w:r>
      <w:r w:rsidR="001A7DB0" w:rsidRPr="006C576E">
        <w:rPr>
          <w:bdr w:val="single" w:sz="4" w:space="0" w:color="244061" w:themeColor="accent1" w:themeShade="80"/>
        </w:rPr>
        <w:br/>
        <w:t xml:space="preserve">    </w:t>
      </w:r>
      <w:r w:rsidRPr="006C576E">
        <w:rPr>
          <w:bdr w:val="single" w:sz="4" w:space="0" w:color="244061" w:themeColor="accent1" w:themeShade="80"/>
        </w:rPr>
        <w:t>main2()</w:t>
      </w:r>
    </w:p>
    <w:p w14:paraId="5EEEDDDF" w14:textId="1B4A2E8D" w:rsidR="00C620A0" w:rsidRPr="00D8274F" w:rsidRDefault="00C620A0" w:rsidP="00D8274F">
      <w:pPr>
        <w:pStyle w:val="paragraph"/>
        <w:spacing w:after="0"/>
        <w:textAlignment w:val="baseline"/>
        <w:rPr>
          <w:bdr w:val="single" w:sz="4" w:space="0" w:color="244061" w:themeColor="accent1" w:themeShade="80"/>
        </w:rPr>
      </w:pPr>
      <w:r>
        <w:br/>
      </w:r>
      <w:r w:rsidRPr="00C620A0">
        <w:rPr>
          <w:rStyle w:val="normaltextrun"/>
          <w:sz w:val="22"/>
          <w:szCs w:val="22"/>
          <w:lang w:val="en-IN"/>
        </w:rPr>
        <w:t>SUMMARY</w:t>
      </w:r>
      <w:r w:rsidRPr="00C620A0">
        <w:rPr>
          <w:rStyle w:val="eop"/>
          <w:sz w:val="22"/>
          <w:szCs w:val="22"/>
        </w:rPr>
        <w:t> </w:t>
      </w:r>
    </w:p>
    <w:p w14:paraId="0CC2A17C" w14:textId="37169029" w:rsidR="00C620A0" w:rsidRPr="00C620A0" w:rsidRDefault="00C620A0" w:rsidP="00B62066">
      <w:pPr>
        <w:pStyle w:val="paragraph"/>
        <w:numPr>
          <w:ilvl w:val="0"/>
          <w:numId w:val="20"/>
        </w:numPr>
        <w:spacing w:before="0" w:beforeAutospacing="0" w:after="0" w:afterAutospacing="0"/>
        <w:textAlignment w:val="baseline"/>
        <w:rPr>
          <w:sz w:val="22"/>
          <w:szCs w:val="22"/>
        </w:rPr>
      </w:pPr>
      <w:r w:rsidRPr="00C620A0">
        <w:rPr>
          <w:rStyle w:val="normaltextrun"/>
          <w:b/>
          <w:bCs/>
          <w:sz w:val="22"/>
          <w:szCs w:val="22"/>
          <w:lang w:val="en-IN"/>
        </w:rPr>
        <w:t>setup_database.py</w:t>
      </w:r>
      <w:r w:rsidRPr="00C620A0">
        <w:rPr>
          <w:rStyle w:val="normaltextrun"/>
          <w:sz w:val="22"/>
          <w:szCs w:val="22"/>
          <w:lang w:val="en-IN"/>
        </w:rPr>
        <w:t>: Sets up the SQLite database and populates it with sample data.</w:t>
      </w:r>
      <w:r w:rsidRPr="00C620A0">
        <w:rPr>
          <w:rStyle w:val="eop"/>
          <w:sz w:val="22"/>
          <w:szCs w:val="22"/>
        </w:rPr>
        <w:t> </w:t>
      </w:r>
    </w:p>
    <w:p w14:paraId="21B9D3FC" w14:textId="77A54EE1" w:rsidR="00C620A0" w:rsidRPr="00C620A0" w:rsidRDefault="00C620A0" w:rsidP="00B62066">
      <w:pPr>
        <w:pStyle w:val="paragraph"/>
        <w:numPr>
          <w:ilvl w:val="0"/>
          <w:numId w:val="20"/>
        </w:numPr>
        <w:spacing w:before="0" w:beforeAutospacing="0" w:after="0" w:afterAutospacing="0"/>
        <w:textAlignment w:val="baseline"/>
        <w:rPr>
          <w:sz w:val="22"/>
          <w:szCs w:val="22"/>
        </w:rPr>
      </w:pPr>
      <w:r w:rsidRPr="00C620A0">
        <w:rPr>
          <w:rStyle w:val="normaltextrun"/>
          <w:b/>
          <w:bCs/>
          <w:sz w:val="22"/>
          <w:szCs w:val="22"/>
          <w:lang w:val="en-IN"/>
        </w:rPr>
        <w:t>database_table.py</w:t>
      </w:r>
      <w:r w:rsidRPr="00C620A0">
        <w:rPr>
          <w:rStyle w:val="normaltextrun"/>
          <w:sz w:val="22"/>
          <w:szCs w:val="22"/>
          <w:lang w:val="en-IN"/>
        </w:rPr>
        <w:t>: Defines a base class for interacting with the database.</w:t>
      </w:r>
      <w:r w:rsidRPr="00C620A0">
        <w:rPr>
          <w:rStyle w:val="eop"/>
          <w:sz w:val="22"/>
          <w:szCs w:val="22"/>
        </w:rPr>
        <w:t> </w:t>
      </w:r>
    </w:p>
    <w:p w14:paraId="71063E64" w14:textId="1BD013B6" w:rsidR="00C620A0" w:rsidRPr="00C620A0" w:rsidRDefault="00C620A0" w:rsidP="00B62066">
      <w:pPr>
        <w:pStyle w:val="paragraph"/>
        <w:numPr>
          <w:ilvl w:val="0"/>
          <w:numId w:val="20"/>
        </w:numPr>
        <w:spacing w:before="0" w:beforeAutospacing="0" w:after="0" w:afterAutospacing="0"/>
        <w:textAlignment w:val="baseline"/>
        <w:rPr>
          <w:sz w:val="22"/>
          <w:szCs w:val="22"/>
        </w:rPr>
      </w:pPr>
      <w:r w:rsidRPr="00C620A0">
        <w:rPr>
          <w:rStyle w:val="normaltextrun"/>
          <w:b/>
          <w:bCs/>
          <w:sz w:val="22"/>
          <w:szCs w:val="22"/>
          <w:lang w:val="en-IN"/>
        </w:rPr>
        <w:t>use_database_table.py</w:t>
      </w:r>
      <w:r w:rsidRPr="00C620A0">
        <w:rPr>
          <w:rStyle w:val="normaltextrun"/>
          <w:sz w:val="22"/>
          <w:szCs w:val="22"/>
          <w:lang w:val="en-IN"/>
        </w:rPr>
        <w:t xml:space="preserve">: Extends the base class to include metadata specific to the </w:t>
      </w:r>
      <w:r w:rsidRPr="00C620A0">
        <w:rPr>
          <w:rStyle w:val="normaltextrun"/>
          <w:rFonts w:ascii="Courier New" w:hAnsi="Courier New" w:cs="Courier New"/>
          <w:sz w:val="22"/>
          <w:szCs w:val="22"/>
          <w:lang w:val="en-IN"/>
        </w:rPr>
        <w:t>employees</w:t>
      </w:r>
      <w:r w:rsidRPr="00C620A0">
        <w:rPr>
          <w:rStyle w:val="normaltextrun"/>
          <w:sz w:val="22"/>
          <w:szCs w:val="22"/>
          <w:lang w:val="en-IN"/>
        </w:rPr>
        <w:t xml:space="preserve"> table.</w:t>
      </w:r>
      <w:r w:rsidRPr="00C620A0">
        <w:rPr>
          <w:rStyle w:val="eop"/>
          <w:sz w:val="22"/>
          <w:szCs w:val="22"/>
        </w:rPr>
        <w:t> </w:t>
      </w:r>
    </w:p>
    <w:p w14:paraId="74B22364" w14:textId="1890FE44" w:rsidR="00C620A0" w:rsidRDefault="00C620A0" w:rsidP="00B62066">
      <w:pPr>
        <w:pStyle w:val="paragraph"/>
        <w:numPr>
          <w:ilvl w:val="0"/>
          <w:numId w:val="20"/>
        </w:numPr>
        <w:spacing w:before="0" w:beforeAutospacing="0" w:after="0" w:afterAutospacing="0"/>
        <w:textAlignment w:val="baseline"/>
        <w:rPr>
          <w:rStyle w:val="eop"/>
          <w:sz w:val="22"/>
          <w:szCs w:val="22"/>
        </w:rPr>
      </w:pPr>
      <w:r w:rsidRPr="00C620A0">
        <w:rPr>
          <w:rStyle w:val="normaltextrun"/>
          <w:b/>
          <w:bCs/>
          <w:sz w:val="22"/>
          <w:szCs w:val="22"/>
          <w:lang w:val="en-IN"/>
        </w:rPr>
        <w:t>test_gpt_neox.py</w:t>
      </w:r>
      <w:r w:rsidRPr="00C620A0">
        <w:rPr>
          <w:rStyle w:val="normaltextrun"/>
          <w:sz w:val="22"/>
          <w:szCs w:val="22"/>
          <w:lang w:val="en-IN"/>
        </w:rPr>
        <w:t>: Fetches data from the database, queries a pre-trained language model (GPT-2), and prints the response based on a specific question.</w:t>
      </w:r>
      <w:r w:rsidRPr="00C620A0">
        <w:rPr>
          <w:rStyle w:val="eop"/>
          <w:sz w:val="22"/>
          <w:szCs w:val="22"/>
        </w:rPr>
        <w:t> </w:t>
      </w:r>
    </w:p>
    <w:p w14:paraId="009655C3" w14:textId="6BA3C4FF" w:rsidR="00D8274F" w:rsidRDefault="00FD2BCE" w:rsidP="00CB2F8F">
      <w:pPr>
        <w:pStyle w:val="paragraph"/>
        <w:numPr>
          <w:ilvl w:val="0"/>
          <w:numId w:val="20"/>
        </w:numPr>
        <w:spacing w:before="0" w:beforeAutospacing="0" w:after="0" w:afterAutospacing="0"/>
        <w:textAlignment w:val="baseline"/>
        <w:rPr>
          <w:rStyle w:val="eop"/>
          <w:sz w:val="22"/>
          <w:szCs w:val="22"/>
        </w:rPr>
      </w:pPr>
      <w:r>
        <w:rPr>
          <w:rStyle w:val="eop"/>
          <w:sz w:val="22"/>
          <w:szCs w:val="22"/>
        </w:rPr>
        <w:t xml:space="preserve">test_pandasai.py: </w:t>
      </w:r>
      <w:r w:rsidR="005C213D" w:rsidRPr="005C213D">
        <w:rPr>
          <w:sz w:val="22"/>
          <w:szCs w:val="22"/>
        </w:rPr>
        <w:t>Using PandasAI and SmartDataframe for Data Querying with Language Models</w:t>
      </w:r>
    </w:p>
    <w:p w14:paraId="5B3D479A" w14:textId="77777777" w:rsidR="00C620A0" w:rsidRDefault="00C620A0" w:rsidP="00C620A0">
      <w:pPr>
        <w:pStyle w:val="paragraph"/>
        <w:spacing w:before="0" w:beforeAutospacing="0" w:after="0" w:afterAutospacing="0"/>
        <w:textAlignment w:val="baseline"/>
        <w:rPr>
          <w:rStyle w:val="eop"/>
          <w:sz w:val="22"/>
          <w:szCs w:val="22"/>
        </w:rPr>
      </w:pPr>
    </w:p>
    <w:p w14:paraId="179465FC" w14:textId="29F6E5C8" w:rsidR="00C620A0" w:rsidRDefault="00C620A0" w:rsidP="00086DF5">
      <w:pPr>
        <w:pStyle w:val="Heading2"/>
        <w:rPr>
          <w:rStyle w:val="eop"/>
        </w:rPr>
      </w:pPr>
      <w:r>
        <w:rPr>
          <w:rStyle w:val="eop"/>
          <w:sz w:val="22"/>
          <w:szCs w:val="22"/>
        </w:rPr>
        <w:br/>
      </w:r>
      <w:r w:rsidR="00B74CAA" w:rsidRPr="00086DF5">
        <w:rPr>
          <w:rStyle w:val="eop"/>
        </w:rPr>
        <w:t>Results</w:t>
      </w:r>
    </w:p>
    <w:p w14:paraId="59E73D99" w14:textId="77777777" w:rsidR="00B63342" w:rsidRDefault="00844220" w:rsidP="00086DF5">
      <w:r>
        <w:t>Analysis using PandasAI Smart</w:t>
      </w:r>
      <w:r w:rsidR="00B63342">
        <w:t>dataFrame</w:t>
      </w:r>
    </w:p>
    <w:p w14:paraId="5CE5F26E" w14:textId="1ECB3EC2" w:rsidR="00086DF5" w:rsidRDefault="00B63342" w:rsidP="00086DF5">
      <w:r>
        <w:t xml:space="preserve">Question 1.  </w:t>
      </w:r>
      <w:r w:rsidR="00DC58E9">
        <w:t>“</w:t>
      </w:r>
      <w:r w:rsidRPr="00B63342">
        <w:t>Find the highest paid employee with names for each department</w:t>
      </w:r>
      <w:r w:rsidR="00DC58E9">
        <w:t>”</w:t>
      </w:r>
      <w:r>
        <w:br/>
      </w:r>
      <w:r w:rsidR="00CF32C5">
        <w:t xml:space="preserve"> </w:t>
      </w:r>
      <w:r w:rsidR="00DC58E9">
        <w:rPr>
          <w:noProof/>
        </w:rPr>
        <w:drawing>
          <wp:inline distT="0" distB="0" distL="0" distR="0" wp14:anchorId="61017BA3" wp14:editId="1171CDF2">
            <wp:extent cx="8305800" cy="952500"/>
            <wp:effectExtent l="0" t="0" r="0" b="0"/>
            <wp:docPr id="127675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52181" name="Picture 1276752181"/>
                    <pic:cNvPicPr/>
                  </pic:nvPicPr>
                  <pic:blipFill>
                    <a:blip r:embed="rId9"/>
                    <a:stretch>
                      <a:fillRect/>
                    </a:stretch>
                  </pic:blipFill>
                  <pic:spPr>
                    <a:xfrm>
                      <a:off x="0" y="0"/>
                      <a:ext cx="8305800" cy="952500"/>
                    </a:xfrm>
                    <a:prstGeom prst="rect">
                      <a:avLst/>
                    </a:prstGeom>
                  </pic:spPr>
                </pic:pic>
              </a:graphicData>
            </a:graphic>
          </wp:inline>
        </w:drawing>
      </w:r>
      <w:r>
        <w:br/>
      </w:r>
      <w:r w:rsidR="00DC58E9">
        <w:t>Question 2. “</w:t>
      </w:r>
      <w:r w:rsidR="007E35A0">
        <w:t>Is the any relationship between department vs salary”</w:t>
      </w:r>
    </w:p>
    <w:p w14:paraId="07AA603D" w14:textId="6AC0AFB6" w:rsidR="00D52DCF" w:rsidRDefault="00C33D3B" w:rsidP="00086DF5">
      <w:r>
        <w:rPr>
          <w:noProof/>
        </w:rPr>
        <w:drawing>
          <wp:inline distT="0" distB="0" distL="0" distR="0" wp14:anchorId="7D21C11D" wp14:editId="06EE3895">
            <wp:extent cx="13954125" cy="533400"/>
            <wp:effectExtent l="0" t="0" r="9525" b="0"/>
            <wp:docPr id="1984570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70562" name="Picture 1984570562"/>
                    <pic:cNvPicPr/>
                  </pic:nvPicPr>
                  <pic:blipFill>
                    <a:blip r:embed="rId10"/>
                    <a:stretch>
                      <a:fillRect/>
                    </a:stretch>
                  </pic:blipFill>
                  <pic:spPr>
                    <a:xfrm>
                      <a:off x="0" y="0"/>
                      <a:ext cx="13954125" cy="533400"/>
                    </a:xfrm>
                    <a:prstGeom prst="rect">
                      <a:avLst/>
                    </a:prstGeom>
                  </pic:spPr>
                </pic:pic>
              </a:graphicData>
            </a:graphic>
          </wp:inline>
        </w:drawing>
      </w:r>
    </w:p>
    <w:p w14:paraId="19F060FD" w14:textId="131D8546" w:rsidR="00011E82" w:rsidRDefault="00C33D3B" w:rsidP="00011E82">
      <w:r>
        <w:t>Question 3. “</w:t>
      </w:r>
      <w:r w:rsidR="00011E82" w:rsidRPr="00011E82">
        <w:t>could you give me the graph of median salary vs department</w:t>
      </w:r>
      <w:r w:rsidR="00011E82">
        <w:t>”</w:t>
      </w:r>
    </w:p>
    <w:p w14:paraId="6F36AF21" w14:textId="40A44B20" w:rsidR="00387E90" w:rsidRPr="00011E82" w:rsidRDefault="009F3005" w:rsidP="00011E82">
      <w:r>
        <w:rPr>
          <w:noProof/>
        </w:rPr>
        <w:drawing>
          <wp:inline distT="0" distB="0" distL="0" distR="0" wp14:anchorId="79E2D3FA" wp14:editId="6E1A0FEA">
            <wp:extent cx="7414260" cy="3131820"/>
            <wp:effectExtent l="0" t="0" r="0" b="0"/>
            <wp:docPr id="1992421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21471" name="Picture 1992421471"/>
                    <pic:cNvPicPr/>
                  </pic:nvPicPr>
                  <pic:blipFill>
                    <a:blip r:embed="rId11"/>
                    <a:stretch>
                      <a:fillRect/>
                    </a:stretch>
                  </pic:blipFill>
                  <pic:spPr>
                    <a:xfrm>
                      <a:off x="0" y="0"/>
                      <a:ext cx="7414260" cy="3131820"/>
                    </a:xfrm>
                    <a:prstGeom prst="rect">
                      <a:avLst/>
                    </a:prstGeom>
                  </pic:spPr>
                </pic:pic>
              </a:graphicData>
            </a:graphic>
          </wp:inline>
        </w:drawing>
      </w:r>
    </w:p>
    <w:p w14:paraId="434C4357" w14:textId="40BB3CF2" w:rsidR="00C33D3B" w:rsidRPr="00086DF5" w:rsidRDefault="009F3005" w:rsidP="00086DF5">
      <w:r>
        <w:t xml:space="preserve">NOTE: </w:t>
      </w:r>
      <w:r w:rsidR="00ED4BA7">
        <w:t xml:space="preserve">The </w:t>
      </w:r>
      <w:r w:rsidR="00424D17" w:rsidRPr="00424D17">
        <w:t>gpt2-medium</w:t>
      </w:r>
      <w:r w:rsidR="00424D17">
        <w:t xml:space="preserve"> </w:t>
      </w:r>
      <w:r w:rsidR="00ED4BA7">
        <w:t xml:space="preserve">model demonstrates limitations in </w:t>
      </w:r>
      <w:r w:rsidR="00622991">
        <w:t>its analytical</w:t>
      </w:r>
      <w:r w:rsidR="00B6391D">
        <w:t xml:space="preserve"> capabilities, often failing to provide </w:t>
      </w:r>
      <w:r w:rsidR="009A16A0">
        <w:t>accurate or precise results.</w:t>
      </w:r>
    </w:p>
    <w:p w14:paraId="37025177" w14:textId="77777777" w:rsidR="0071337C" w:rsidRDefault="00C620A0" w:rsidP="0071337C">
      <w:pPr>
        <w:pStyle w:val="Heading2"/>
        <w:rPr>
          <w:rStyle w:val="eop"/>
          <w:rFonts w:cstheme="majorHAnsi"/>
        </w:rPr>
      </w:pPr>
      <w:r>
        <w:rPr>
          <w:rStyle w:val="eop"/>
          <w:rFonts w:cstheme="majorHAnsi"/>
        </w:rPr>
        <w:t>Conclusion</w:t>
      </w:r>
    </w:p>
    <w:p w14:paraId="1BDAAD59" w14:textId="4E5CE9B4" w:rsidR="00C620A0" w:rsidRDefault="00C620A0" w:rsidP="00C620A0">
      <w:r>
        <w:rPr>
          <w:rStyle w:val="eop"/>
          <w:rFonts w:asciiTheme="majorHAnsi" w:hAnsiTheme="majorHAnsi" w:cstheme="majorHAnsi"/>
          <w:sz w:val="26"/>
          <w:szCs w:val="26"/>
        </w:rPr>
        <w:br/>
      </w:r>
      <w:r w:rsidR="00BB6285">
        <w:t>Integrating Python classes with relational database management systems (RDBMS) enhances the flexibility and depth of data analysis. These classes not only retrieve data but also maintain comprehensive metadata, providing essential business context. Utilizing Pandas AI to query these structured datasets using natural language simplifies data interaction, enabling more intuitive and efficient advanced analytics. This approach empowers analysts to derive insights effectively, leveraging the combined strengths of Python and generative AI.</w:t>
      </w:r>
      <w:r>
        <w:br/>
      </w:r>
    </w:p>
    <w:p w14:paraId="4752458D" w14:textId="3A430625" w:rsidR="0071337C" w:rsidRPr="00C620A0" w:rsidRDefault="00C620A0" w:rsidP="0071337C">
      <w:pPr>
        <w:pStyle w:val="Heading2"/>
      </w:pPr>
      <w:r w:rsidRPr="00C620A0">
        <w:t>Future Work:</w:t>
      </w:r>
    </w:p>
    <w:p w14:paraId="002D9A55" w14:textId="77777777" w:rsidR="00C620A0" w:rsidRDefault="00C620A0" w:rsidP="00C620A0">
      <w:r>
        <w:t>Future enhancements could include automated metadata generation, support for more complex queries, and integration with other AI models to further enrich data analysis capabilities. Additionally, expanding this framework to handle real-time data streams and larger datasets can provide even greater value for dynamic business environments.</w:t>
      </w:r>
    </w:p>
    <w:p w14:paraId="7086558A" w14:textId="77777777" w:rsidR="00C620A0" w:rsidRDefault="00C620A0" w:rsidP="00C620A0"/>
    <w:p w14:paraId="6C8C84D8" w14:textId="77777777" w:rsidR="00C620A0" w:rsidRPr="00C620A0" w:rsidRDefault="00C620A0" w:rsidP="0071337C">
      <w:pPr>
        <w:pStyle w:val="Heading2"/>
      </w:pPr>
      <w:r w:rsidRPr="00C620A0">
        <w:t>Keywords:</w:t>
      </w:r>
    </w:p>
    <w:p w14:paraId="65D1487B" w14:textId="187B14B1" w:rsidR="00C620A0" w:rsidRDefault="00C620A0" w:rsidP="00C620A0">
      <w:r>
        <w:t>Python,</w:t>
      </w:r>
      <w:r w:rsidR="0002298F">
        <w:t>SQL,</w:t>
      </w:r>
      <w:r>
        <w:t xml:space="preserve"> RDMS, SQLAlchemy, Pandas, Generative AI, DataFrame, Data Analysis, Metadata, Business Intelligence.</w:t>
      </w:r>
    </w:p>
    <w:p w14:paraId="08F01704" w14:textId="77777777" w:rsidR="00C620A0" w:rsidRDefault="00C620A0" w:rsidP="00C620A0"/>
    <w:p w14:paraId="1E0F47B5" w14:textId="77777777" w:rsidR="00C620A0" w:rsidRDefault="00C620A0" w:rsidP="00C620A0"/>
    <w:p w14:paraId="2C88A6F8" w14:textId="2F38F6BD" w:rsidR="00C620A0" w:rsidRPr="00C620A0" w:rsidRDefault="00C620A0" w:rsidP="00C620A0">
      <w:pPr>
        <w:pStyle w:val="paragraph"/>
        <w:spacing w:before="0" w:beforeAutospacing="0" w:after="0" w:afterAutospacing="0"/>
        <w:textAlignment w:val="baseline"/>
        <w:rPr>
          <w:rStyle w:val="eop"/>
          <w:rFonts w:asciiTheme="majorHAnsi" w:hAnsiTheme="majorHAnsi" w:cstheme="majorHAnsi"/>
          <w:sz w:val="26"/>
          <w:szCs w:val="26"/>
        </w:rPr>
      </w:pPr>
    </w:p>
    <w:p w14:paraId="1A86C7F1" w14:textId="77777777" w:rsidR="00C620A0" w:rsidRPr="00C620A0" w:rsidRDefault="00C620A0" w:rsidP="00C620A0">
      <w:pPr>
        <w:pStyle w:val="paragraph"/>
        <w:spacing w:before="0" w:beforeAutospacing="0" w:after="0" w:afterAutospacing="0"/>
        <w:textAlignment w:val="baseline"/>
        <w:rPr>
          <w:sz w:val="22"/>
          <w:szCs w:val="22"/>
        </w:rPr>
      </w:pPr>
    </w:p>
    <w:p w14:paraId="0BAA894E" w14:textId="33193E81" w:rsidR="000002B8" w:rsidRPr="000002B8" w:rsidRDefault="000002B8" w:rsidP="000002B8">
      <w:pPr>
        <w:spacing w:after="0" w:line="360" w:lineRule="auto"/>
      </w:pPr>
    </w:p>
    <w:p w14:paraId="15AFA0BF" w14:textId="28622152" w:rsidR="000002B8" w:rsidRPr="000002B8" w:rsidRDefault="000002B8" w:rsidP="000002B8">
      <w:pPr>
        <w:spacing w:after="0" w:line="360" w:lineRule="auto"/>
      </w:pPr>
    </w:p>
    <w:p w14:paraId="6F5A638C" w14:textId="0DB68AEB" w:rsidR="00D92C3D" w:rsidRPr="00D92C3D" w:rsidRDefault="000002B8" w:rsidP="00D92C3D">
      <w:pPr>
        <w:spacing w:after="0" w:line="360" w:lineRule="auto"/>
      </w:pPr>
      <w:r>
        <w:rPr>
          <w:lang w:val="en-IN"/>
        </w:rPr>
        <w:br/>
      </w:r>
    </w:p>
    <w:p w14:paraId="1C016F54" w14:textId="79A9E46C" w:rsidR="001D7EE5" w:rsidRPr="001D7EE5" w:rsidRDefault="001D7EE5" w:rsidP="001D7EE5">
      <w:pPr>
        <w:spacing w:after="0" w:line="360" w:lineRule="auto"/>
      </w:pPr>
    </w:p>
    <w:p w14:paraId="094BCCD9" w14:textId="7E18AA1A" w:rsidR="001D7EE5" w:rsidRPr="001D7EE5" w:rsidRDefault="001D7EE5" w:rsidP="001D7EE5">
      <w:pPr>
        <w:spacing w:after="0" w:line="360" w:lineRule="auto"/>
      </w:pPr>
      <w:r>
        <w:br/>
      </w:r>
      <w:r>
        <w:br/>
      </w:r>
      <w:r>
        <w:br/>
      </w:r>
    </w:p>
    <w:p w14:paraId="2FFA3452" w14:textId="3BFE4373" w:rsidR="00454FF9" w:rsidRPr="00454FF9" w:rsidRDefault="00454FF9" w:rsidP="001D7EE5">
      <w:pPr>
        <w:spacing w:after="0" w:line="360" w:lineRule="auto"/>
      </w:pPr>
    </w:p>
    <w:p w14:paraId="40D135B7" w14:textId="128D78E6" w:rsidR="00454FF9" w:rsidRPr="00C82CCD" w:rsidRDefault="00454FF9" w:rsidP="00454FF9">
      <w:pPr>
        <w:spacing w:line="360" w:lineRule="auto"/>
      </w:pPr>
    </w:p>
    <w:p w14:paraId="0BF456F5" w14:textId="04975F51" w:rsidR="00C82CCD" w:rsidRDefault="00C82CCD" w:rsidP="00C82CCD"/>
    <w:p w14:paraId="612CC0E2" w14:textId="77777777" w:rsidR="00C82CCD" w:rsidRPr="00C82CCD" w:rsidRDefault="00C82CCD" w:rsidP="00C82CCD"/>
    <w:p w14:paraId="3A9E045B" w14:textId="37B8B897" w:rsidR="004552B7" w:rsidRPr="004552B7" w:rsidRDefault="004552B7" w:rsidP="004552B7"/>
    <w:p w14:paraId="17F345FB" w14:textId="5B19D9F8" w:rsidR="004552B7" w:rsidRPr="004552B7" w:rsidRDefault="004552B7" w:rsidP="004552B7"/>
    <w:p w14:paraId="7F593934" w14:textId="12FE4744" w:rsidR="004552B7" w:rsidRDefault="004552B7"/>
    <w:p w14:paraId="46D5D5B8" w14:textId="436B1D8B" w:rsidR="004552B7" w:rsidRDefault="004552B7">
      <w:r>
        <w:t xml:space="preserve"> </w:t>
      </w:r>
      <w:r>
        <w:br/>
      </w:r>
    </w:p>
    <w:p w14:paraId="610541C3" w14:textId="48C7E2B7" w:rsidR="00AB74C8" w:rsidRDefault="0071337C" w:rsidP="004552B7">
      <w:r>
        <w:br/>
      </w:r>
    </w:p>
    <w:sectPr w:rsidR="00AB74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D5312"/>
    <w:multiLevelType w:val="multilevel"/>
    <w:tmpl w:val="57BC31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BF02E1"/>
    <w:multiLevelType w:val="multilevel"/>
    <w:tmpl w:val="6020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9C4940"/>
    <w:multiLevelType w:val="multilevel"/>
    <w:tmpl w:val="AECAF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26DEE"/>
    <w:multiLevelType w:val="multilevel"/>
    <w:tmpl w:val="4B1C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07864"/>
    <w:multiLevelType w:val="hybridMultilevel"/>
    <w:tmpl w:val="EFF8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B2886"/>
    <w:multiLevelType w:val="hybridMultilevel"/>
    <w:tmpl w:val="26D03D9C"/>
    <w:lvl w:ilvl="0" w:tplc="2B56DE9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942414"/>
    <w:multiLevelType w:val="multilevel"/>
    <w:tmpl w:val="A6DA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E1008"/>
    <w:multiLevelType w:val="multilevel"/>
    <w:tmpl w:val="8B9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6168D"/>
    <w:multiLevelType w:val="hybridMultilevel"/>
    <w:tmpl w:val="9C48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A6838"/>
    <w:multiLevelType w:val="multilevel"/>
    <w:tmpl w:val="1752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C11A4"/>
    <w:multiLevelType w:val="multilevel"/>
    <w:tmpl w:val="FFCA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B64B99"/>
    <w:multiLevelType w:val="hybridMultilevel"/>
    <w:tmpl w:val="F208C1C2"/>
    <w:lvl w:ilvl="0" w:tplc="04C0B79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B496B"/>
    <w:multiLevelType w:val="multilevel"/>
    <w:tmpl w:val="7E4474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486C5F"/>
    <w:multiLevelType w:val="multilevel"/>
    <w:tmpl w:val="9936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B73C55"/>
    <w:multiLevelType w:val="multilevel"/>
    <w:tmpl w:val="B8B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E52FE"/>
    <w:multiLevelType w:val="multilevel"/>
    <w:tmpl w:val="261A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48379E"/>
    <w:multiLevelType w:val="multilevel"/>
    <w:tmpl w:val="D632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017431">
    <w:abstractNumId w:val="8"/>
  </w:num>
  <w:num w:numId="2" w16cid:durableId="139075964">
    <w:abstractNumId w:val="6"/>
  </w:num>
  <w:num w:numId="3" w16cid:durableId="950551776">
    <w:abstractNumId w:val="5"/>
  </w:num>
  <w:num w:numId="4" w16cid:durableId="563757878">
    <w:abstractNumId w:val="4"/>
  </w:num>
  <w:num w:numId="5" w16cid:durableId="1111625357">
    <w:abstractNumId w:val="7"/>
  </w:num>
  <w:num w:numId="6" w16cid:durableId="45028101">
    <w:abstractNumId w:val="3"/>
  </w:num>
  <w:num w:numId="7" w16cid:durableId="1491217254">
    <w:abstractNumId w:val="2"/>
  </w:num>
  <w:num w:numId="8" w16cid:durableId="959845152">
    <w:abstractNumId w:val="1"/>
  </w:num>
  <w:num w:numId="9" w16cid:durableId="2135244059">
    <w:abstractNumId w:val="0"/>
  </w:num>
  <w:num w:numId="10" w16cid:durableId="1410663304">
    <w:abstractNumId w:val="14"/>
  </w:num>
  <w:num w:numId="11" w16cid:durableId="531377758">
    <w:abstractNumId w:val="20"/>
  </w:num>
  <w:num w:numId="12" w16cid:durableId="1768381194">
    <w:abstractNumId w:val="12"/>
  </w:num>
  <w:num w:numId="13" w16cid:durableId="1547375038">
    <w:abstractNumId w:val="15"/>
  </w:num>
  <w:num w:numId="14" w16cid:durableId="1597404892">
    <w:abstractNumId w:val="24"/>
  </w:num>
  <w:num w:numId="15" w16cid:durableId="1794667866">
    <w:abstractNumId w:val="18"/>
  </w:num>
  <w:num w:numId="16" w16cid:durableId="25718959">
    <w:abstractNumId w:val="25"/>
  </w:num>
  <w:num w:numId="17" w16cid:durableId="1758282107">
    <w:abstractNumId w:val="23"/>
  </w:num>
  <w:num w:numId="18" w16cid:durableId="826819997">
    <w:abstractNumId w:val="16"/>
  </w:num>
  <w:num w:numId="19" w16cid:durableId="519196765">
    <w:abstractNumId w:val="10"/>
  </w:num>
  <w:num w:numId="20" w16cid:durableId="796878541">
    <w:abstractNumId w:val="19"/>
  </w:num>
  <w:num w:numId="21" w16cid:durableId="329064899">
    <w:abstractNumId w:val="22"/>
  </w:num>
  <w:num w:numId="22" w16cid:durableId="1278871667">
    <w:abstractNumId w:val="21"/>
  </w:num>
  <w:num w:numId="23" w16cid:durableId="1966155569">
    <w:abstractNumId w:val="11"/>
  </w:num>
  <w:num w:numId="24" w16cid:durableId="143813622">
    <w:abstractNumId w:val="9"/>
  </w:num>
  <w:num w:numId="25" w16cid:durableId="765269847">
    <w:abstractNumId w:val="13"/>
  </w:num>
  <w:num w:numId="26" w16cid:durableId="263696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2B8"/>
    <w:rsid w:val="00004BBA"/>
    <w:rsid w:val="00011E82"/>
    <w:rsid w:val="0002298F"/>
    <w:rsid w:val="000311EB"/>
    <w:rsid w:val="00034616"/>
    <w:rsid w:val="0006063C"/>
    <w:rsid w:val="000820D8"/>
    <w:rsid w:val="00086DF5"/>
    <w:rsid w:val="000C0D58"/>
    <w:rsid w:val="000D0E74"/>
    <w:rsid w:val="0010289F"/>
    <w:rsid w:val="001100FC"/>
    <w:rsid w:val="0015074B"/>
    <w:rsid w:val="001A4BBD"/>
    <w:rsid w:val="001A7DB0"/>
    <w:rsid w:val="001D7EE5"/>
    <w:rsid w:val="00213361"/>
    <w:rsid w:val="00226000"/>
    <w:rsid w:val="00244F04"/>
    <w:rsid w:val="00282281"/>
    <w:rsid w:val="0029639D"/>
    <w:rsid w:val="002C510A"/>
    <w:rsid w:val="0032422A"/>
    <w:rsid w:val="00326F90"/>
    <w:rsid w:val="00334FE4"/>
    <w:rsid w:val="00367F40"/>
    <w:rsid w:val="00387E90"/>
    <w:rsid w:val="0041630C"/>
    <w:rsid w:val="00424D17"/>
    <w:rsid w:val="00454FF9"/>
    <w:rsid w:val="004552B7"/>
    <w:rsid w:val="004830AF"/>
    <w:rsid w:val="004C5BAD"/>
    <w:rsid w:val="00532975"/>
    <w:rsid w:val="005A6B1A"/>
    <w:rsid w:val="005C213D"/>
    <w:rsid w:val="005C2734"/>
    <w:rsid w:val="005C6634"/>
    <w:rsid w:val="005D1AFE"/>
    <w:rsid w:val="00622991"/>
    <w:rsid w:val="00657093"/>
    <w:rsid w:val="00672753"/>
    <w:rsid w:val="00677A4C"/>
    <w:rsid w:val="006C576E"/>
    <w:rsid w:val="006D177B"/>
    <w:rsid w:val="006E3371"/>
    <w:rsid w:val="0071337C"/>
    <w:rsid w:val="00720237"/>
    <w:rsid w:val="00795493"/>
    <w:rsid w:val="007E35A0"/>
    <w:rsid w:val="00844220"/>
    <w:rsid w:val="008977C9"/>
    <w:rsid w:val="008B3683"/>
    <w:rsid w:val="008D6711"/>
    <w:rsid w:val="00931586"/>
    <w:rsid w:val="009A16A0"/>
    <w:rsid w:val="009F3005"/>
    <w:rsid w:val="00A06C12"/>
    <w:rsid w:val="00A1345F"/>
    <w:rsid w:val="00AA1D8D"/>
    <w:rsid w:val="00AB74C8"/>
    <w:rsid w:val="00AB7B32"/>
    <w:rsid w:val="00AC4171"/>
    <w:rsid w:val="00AE6FC9"/>
    <w:rsid w:val="00B01B29"/>
    <w:rsid w:val="00B021B8"/>
    <w:rsid w:val="00B11ABF"/>
    <w:rsid w:val="00B15FDA"/>
    <w:rsid w:val="00B45E40"/>
    <w:rsid w:val="00B47730"/>
    <w:rsid w:val="00B62066"/>
    <w:rsid w:val="00B63342"/>
    <w:rsid w:val="00B6391D"/>
    <w:rsid w:val="00B74CAA"/>
    <w:rsid w:val="00B818E3"/>
    <w:rsid w:val="00B879DC"/>
    <w:rsid w:val="00B9379A"/>
    <w:rsid w:val="00B94A13"/>
    <w:rsid w:val="00BB6285"/>
    <w:rsid w:val="00BD2E22"/>
    <w:rsid w:val="00C33D3B"/>
    <w:rsid w:val="00C620A0"/>
    <w:rsid w:val="00C82CCD"/>
    <w:rsid w:val="00CB0664"/>
    <w:rsid w:val="00CB074F"/>
    <w:rsid w:val="00CE236C"/>
    <w:rsid w:val="00CF32C5"/>
    <w:rsid w:val="00D07588"/>
    <w:rsid w:val="00D10B98"/>
    <w:rsid w:val="00D1639E"/>
    <w:rsid w:val="00D4774D"/>
    <w:rsid w:val="00D52DCF"/>
    <w:rsid w:val="00D67F01"/>
    <w:rsid w:val="00D8274F"/>
    <w:rsid w:val="00D8735E"/>
    <w:rsid w:val="00D92C3D"/>
    <w:rsid w:val="00DC58E9"/>
    <w:rsid w:val="00DD1308"/>
    <w:rsid w:val="00DD43BE"/>
    <w:rsid w:val="00ED4BA7"/>
    <w:rsid w:val="00F50DDE"/>
    <w:rsid w:val="00F83E4E"/>
    <w:rsid w:val="00FC693F"/>
    <w:rsid w:val="00FD2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882FAA"/>
  <w14:defaultImageDpi w14:val="300"/>
  <w15:docId w15:val="{9A8E545B-9B6D-4B56-BDC3-58CA0220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79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Normal"/>
    <w:rsid w:val="00C620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20A0"/>
  </w:style>
  <w:style w:type="character" w:customStyle="1" w:styleId="eop">
    <w:name w:val="eop"/>
    <w:basedOn w:val="DefaultParagraphFont"/>
    <w:rsid w:val="00C620A0"/>
  </w:style>
  <w:style w:type="character" w:styleId="HTMLCode">
    <w:name w:val="HTML Code"/>
    <w:basedOn w:val="DefaultParagraphFont"/>
    <w:uiPriority w:val="99"/>
    <w:semiHidden/>
    <w:unhideWhenUsed/>
    <w:rsid w:val="007954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937">
      <w:bodyDiv w:val="1"/>
      <w:marLeft w:val="0"/>
      <w:marRight w:val="0"/>
      <w:marTop w:val="0"/>
      <w:marBottom w:val="0"/>
      <w:divBdr>
        <w:top w:val="none" w:sz="0" w:space="0" w:color="auto"/>
        <w:left w:val="none" w:sz="0" w:space="0" w:color="auto"/>
        <w:bottom w:val="none" w:sz="0" w:space="0" w:color="auto"/>
        <w:right w:val="none" w:sz="0" w:space="0" w:color="auto"/>
      </w:divBdr>
      <w:divsChild>
        <w:div w:id="742727585">
          <w:marLeft w:val="0"/>
          <w:marRight w:val="0"/>
          <w:marTop w:val="0"/>
          <w:marBottom w:val="0"/>
          <w:divBdr>
            <w:top w:val="none" w:sz="0" w:space="0" w:color="auto"/>
            <w:left w:val="none" w:sz="0" w:space="0" w:color="auto"/>
            <w:bottom w:val="none" w:sz="0" w:space="0" w:color="auto"/>
            <w:right w:val="none" w:sz="0" w:space="0" w:color="auto"/>
          </w:divBdr>
          <w:divsChild>
            <w:div w:id="5690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1632">
      <w:bodyDiv w:val="1"/>
      <w:marLeft w:val="0"/>
      <w:marRight w:val="0"/>
      <w:marTop w:val="0"/>
      <w:marBottom w:val="0"/>
      <w:divBdr>
        <w:top w:val="none" w:sz="0" w:space="0" w:color="auto"/>
        <w:left w:val="none" w:sz="0" w:space="0" w:color="auto"/>
        <w:bottom w:val="none" w:sz="0" w:space="0" w:color="auto"/>
        <w:right w:val="none" w:sz="0" w:space="0" w:color="auto"/>
      </w:divBdr>
      <w:divsChild>
        <w:div w:id="179510688">
          <w:marLeft w:val="0"/>
          <w:marRight w:val="0"/>
          <w:marTop w:val="0"/>
          <w:marBottom w:val="0"/>
          <w:divBdr>
            <w:top w:val="none" w:sz="0" w:space="0" w:color="auto"/>
            <w:left w:val="none" w:sz="0" w:space="0" w:color="auto"/>
            <w:bottom w:val="none" w:sz="0" w:space="0" w:color="auto"/>
            <w:right w:val="none" w:sz="0" w:space="0" w:color="auto"/>
          </w:divBdr>
          <w:divsChild>
            <w:div w:id="78781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979">
      <w:bodyDiv w:val="1"/>
      <w:marLeft w:val="0"/>
      <w:marRight w:val="0"/>
      <w:marTop w:val="0"/>
      <w:marBottom w:val="0"/>
      <w:divBdr>
        <w:top w:val="none" w:sz="0" w:space="0" w:color="auto"/>
        <w:left w:val="none" w:sz="0" w:space="0" w:color="auto"/>
        <w:bottom w:val="none" w:sz="0" w:space="0" w:color="auto"/>
        <w:right w:val="none" w:sz="0" w:space="0" w:color="auto"/>
      </w:divBdr>
      <w:divsChild>
        <w:div w:id="1651516201">
          <w:marLeft w:val="0"/>
          <w:marRight w:val="0"/>
          <w:marTop w:val="0"/>
          <w:marBottom w:val="0"/>
          <w:divBdr>
            <w:top w:val="none" w:sz="0" w:space="0" w:color="auto"/>
            <w:left w:val="none" w:sz="0" w:space="0" w:color="auto"/>
            <w:bottom w:val="none" w:sz="0" w:space="0" w:color="auto"/>
            <w:right w:val="none" w:sz="0" w:space="0" w:color="auto"/>
          </w:divBdr>
        </w:div>
        <w:div w:id="1675911358">
          <w:marLeft w:val="0"/>
          <w:marRight w:val="0"/>
          <w:marTop w:val="0"/>
          <w:marBottom w:val="0"/>
          <w:divBdr>
            <w:top w:val="none" w:sz="0" w:space="0" w:color="auto"/>
            <w:left w:val="none" w:sz="0" w:space="0" w:color="auto"/>
            <w:bottom w:val="none" w:sz="0" w:space="0" w:color="auto"/>
            <w:right w:val="none" w:sz="0" w:space="0" w:color="auto"/>
          </w:divBdr>
        </w:div>
      </w:divsChild>
    </w:div>
    <w:div w:id="152646971">
      <w:bodyDiv w:val="1"/>
      <w:marLeft w:val="0"/>
      <w:marRight w:val="0"/>
      <w:marTop w:val="0"/>
      <w:marBottom w:val="0"/>
      <w:divBdr>
        <w:top w:val="none" w:sz="0" w:space="0" w:color="auto"/>
        <w:left w:val="none" w:sz="0" w:space="0" w:color="auto"/>
        <w:bottom w:val="none" w:sz="0" w:space="0" w:color="auto"/>
        <w:right w:val="none" w:sz="0" w:space="0" w:color="auto"/>
      </w:divBdr>
      <w:divsChild>
        <w:div w:id="1229725388">
          <w:marLeft w:val="0"/>
          <w:marRight w:val="0"/>
          <w:marTop w:val="0"/>
          <w:marBottom w:val="0"/>
          <w:divBdr>
            <w:top w:val="none" w:sz="0" w:space="0" w:color="auto"/>
            <w:left w:val="none" w:sz="0" w:space="0" w:color="auto"/>
            <w:bottom w:val="none" w:sz="0" w:space="0" w:color="auto"/>
            <w:right w:val="none" w:sz="0" w:space="0" w:color="auto"/>
          </w:divBdr>
          <w:divsChild>
            <w:div w:id="9807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943">
      <w:bodyDiv w:val="1"/>
      <w:marLeft w:val="0"/>
      <w:marRight w:val="0"/>
      <w:marTop w:val="0"/>
      <w:marBottom w:val="0"/>
      <w:divBdr>
        <w:top w:val="none" w:sz="0" w:space="0" w:color="auto"/>
        <w:left w:val="none" w:sz="0" w:space="0" w:color="auto"/>
        <w:bottom w:val="none" w:sz="0" w:space="0" w:color="auto"/>
        <w:right w:val="none" w:sz="0" w:space="0" w:color="auto"/>
      </w:divBdr>
      <w:divsChild>
        <w:div w:id="884563318">
          <w:marLeft w:val="0"/>
          <w:marRight w:val="0"/>
          <w:marTop w:val="0"/>
          <w:marBottom w:val="0"/>
          <w:divBdr>
            <w:top w:val="none" w:sz="0" w:space="0" w:color="auto"/>
            <w:left w:val="none" w:sz="0" w:space="0" w:color="auto"/>
            <w:bottom w:val="none" w:sz="0" w:space="0" w:color="auto"/>
            <w:right w:val="none" w:sz="0" w:space="0" w:color="auto"/>
          </w:divBdr>
          <w:divsChild>
            <w:div w:id="553926836">
              <w:marLeft w:val="0"/>
              <w:marRight w:val="0"/>
              <w:marTop w:val="0"/>
              <w:marBottom w:val="0"/>
              <w:divBdr>
                <w:top w:val="none" w:sz="0" w:space="0" w:color="auto"/>
                <w:left w:val="none" w:sz="0" w:space="0" w:color="auto"/>
                <w:bottom w:val="none" w:sz="0" w:space="0" w:color="auto"/>
                <w:right w:val="none" w:sz="0" w:space="0" w:color="auto"/>
              </w:divBdr>
            </w:div>
            <w:div w:id="1652248374">
              <w:marLeft w:val="0"/>
              <w:marRight w:val="0"/>
              <w:marTop w:val="0"/>
              <w:marBottom w:val="0"/>
              <w:divBdr>
                <w:top w:val="none" w:sz="0" w:space="0" w:color="auto"/>
                <w:left w:val="none" w:sz="0" w:space="0" w:color="auto"/>
                <w:bottom w:val="none" w:sz="0" w:space="0" w:color="auto"/>
                <w:right w:val="none" w:sz="0" w:space="0" w:color="auto"/>
              </w:divBdr>
            </w:div>
            <w:div w:id="17408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4822">
      <w:bodyDiv w:val="1"/>
      <w:marLeft w:val="0"/>
      <w:marRight w:val="0"/>
      <w:marTop w:val="0"/>
      <w:marBottom w:val="0"/>
      <w:divBdr>
        <w:top w:val="none" w:sz="0" w:space="0" w:color="auto"/>
        <w:left w:val="none" w:sz="0" w:space="0" w:color="auto"/>
        <w:bottom w:val="none" w:sz="0" w:space="0" w:color="auto"/>
        <w:right w:val="none" w:sz="0" w:space="0" w:color="auto"/>
      </w:divBdr>
      <w:divsChild>
        <w:div w:id="1930310820">
          <w:marLeft w:val="0"/>
          <w:marRight w:val="0"/>
          <w:marTop w:val="0"/>
          <w:marBottom w:val="0"/>
          <w:divBdr>
            <w:top w:val="none" w:sz="0" w:space="0" w:color="auto"/>
            <w:left w:val="none" w:sz="0" w:space="0" w:color="auto"/>
            <w:bottom w:val="none" w:sz="0" w:space="0" w:color="auto"/>
            <w:right w:val="none" w:sz="0" w:space="0" w:color="auto"/>
          </w:divBdr>
          <w:divsChild>
            <w:div w:id="2092045424">
              <w:marLeft w:val="0"/>
              <w:marRight w:val="0"/>
              <w:marTop w:val="0"/>
              <w:marBottom w:val="0"/>
              <w:divBdr>
                <w:top w:val="none" w:sz="0" w:space="0" w:color="auto"/>
                <w:left w:val="none" w:sz="0" w:space="0" w:color="auto"/>
                <w:bottom w:val="none" w:sz="0" w:space="0" w:color="auto"/>
                <w:right w:val="none" w:sz="0" w:space="0" w:color="auto"/>
              </w:divBdr>
            </w:div>
            <w:div w:id="698237209">
              <w:marLeft w:val="0"/>
              <w:marRight w:val="0"/>
              <w:marTop w:val="0"/>
              <w:marBottom w:val="0"/>
              <w:divBdr>
                <w:top w:val="none" w:sz="0" w:space="0" w:color="auto"/>
                <w:left w:val="none" w:sz="0" w:space="0" w:color="auto"/>
                <w:bottom w:val="none" w:sz="0" w:space="0" w:color="auto"/>
                <w:right w:val="none" w:sz="0" w:space="0" w:color="auto"/>
              </w:divBdr>
            </w:div>
            <w:div w:id="20148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518">
      <w:bodyDiv w:val="1"/>
      <w:marLeft w:val="0"/>
      <w:marRight w:val="0"/>
      <w:marTop w:val="0"/>
      <w:marBottom w:val="0"/>
      <w:divBdr>
        <w:top w:val="none" w:sz="0" w:space="0" w:color="auto"/>
        <w:left w:val="none" w:sz="0" w:space="0" w:color="auto"/>
        <w:bottom w:val="none" w:sz="0" w:space="0" w:color="auto"/>
        <w:right w:val="none" w:sz="0" w:space="0" w:color="auto"/>
      </w:divBdr>
      <w:divsChild>
        <w:div w:id="488256753">
          <w:marLeft w:val="0"/>
          <w:marRight w:val="0"/>
          <w:marTop w:val="0"/>
          <w:marBottom w:val="0"/>
          <w:divBdr>
            <w:top w:val="none" w:sz="0" w:space="0" w:color="auto"/>
            <w:left w:val="none" w:sz="0" w:space="0" w:color="auto"/>
            <w:bottom w:val="none" w:sz="0" w:space="0" w:color="auto"/>
            <w:right w:val="none" w:sz="0" w:space="0" w:color="auto"/>
          </w:divBdr>
          <w:divsChild>
            <w:div w:id="6773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5883">
      <w:bodyDiv w:val="1"/>
      <w:marLeft w:val="0"/>
      <w:marRight w:val="0"/>
      <w:marTop w:val="0"/>
      <w:marBottom w:val="0"/>
      <w:divBdr>
        <w:top w:val="none" w:sz="0" w:space="0" w:color="auto"/>
        <w:left w:val="none" w:sz="0" w:space="0" w:color="auto"/>
        <w:bottom w:val="none" w:sz="0" w:space="0" w:color="auto"/>
        <w:right w:val="none" w:sz="0" w:space="0" w:color="auto"/>
      </w:divBdr>
      <w:divsChild>
        <w:div w:id="1907956495">
          <w:marLeft w:val="0"/>
          <w:marRight w:val="0"/>
          <w:marTop w:val="0"/>
          <w:marBottom w:val="0"/>
          <w:divBdr>
            <w:top w:val="none" w:sz="0" w:space="0" w:color="auto"/>
            <w:left w:val="none" w:sz="0" w:space="0" w:color="auto"/>
            <w:bottom w:val="none" w:sz="0" w:space="0" w:color="auto"/>
            <w:right w:val="none" w:sz="0" w:space="0" w:color="auto"/>
          </w:divBdr>
          <w:divsChild>
            <w:div w:id="14917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5154">
      <w:bodyDiv w:val="1"/>
      <w:marLeft w:val="0"/>
      <w:marRight w:val="0"/>
      <w:marTop w:val="0"/>
      <w:marBottom w:val="0"/>
      <w:divBdr>
        <w:top w:val="none" w:sz="0" w:space="0" w:color="auto"/>
        <w:left w:val="none" w:sz="0" w:space="0" w:color="auto"/>
        <w:bottom w:val="none" w:sz="0" w:space="0" w:color="auto"/>
        <w:right w:val="none" w:sz="0" w:space="0" w:color="auto"/>
      </w:divBdr>
      <w:divsChild>
        <w:div w:id="2063626385">
          <w:marLeft w:val="0"/>
          <w:marRight w:val="0"/>
          <w:marTop w:val="0"/>
          <w:marBottom w:val="0"/>
          <w:divBdr>
            <w:top w:val="none" w:sz="0" w:space="0" w:color="auto"/>
            <w:left w:val="none" w:sz="0" w:space="0" w:color="auto"/>
            <w:bottom w:val="none" w:sz="0" w:space="0" w:color="auto"/>
            <w:right w:val="none" w:sz="0" w:space="0" w:color="auto"/>
          </w:divBdr>
          <w:divsChild>
            <w:div w:id="2019574246">
              <w:marLeft w:val="0"/>
              <w:marRight w:val="0"/>
              <w:marTop w:val="0"/>
              <w:marBottom w:val="0"/>
              <w:divBdr>
                <w:top w:val="none" w:sz="0" w:space="0" w:color="auto"/>
                <w:left w:val="none" w:sz="0" w:space="0" w:color="auto"/>
                <w:bottom w:val="none" w:sz="0" w:space="0" w:color="auto"/>
                <w:right w:val="none" w:sz="0" w:space="0" w:color="auto"/>
              </w:divBdr>
            </w:div>
            <w:div w:id="559677973">
              <w:marLeft w:val="0"/>
              <w:marRight w:val="0"/>
              <w:marTop w:val="0"/>
              <w:marBottom w:val="0"/>
              <w:divBdr>
                <w:top w:val="none" w:sz="0" w:space="0" w:color="auto"/>
                <w:left w:val="none" w:sz="0" w:space="0" w:color="auto"/>
                <w:bottom w:val="none" w:sz="0" w:space="0" w:color="auto"/>
                <w:right w:val="none" w:sz="0" w:space="0" w:color="auto"/>
              </w:divBdr>
            </w:div>
            <w:div w:id="1962036056">
              <w:marLeft w:val="0"/>
              <w:marRight w:val="0"/>
              <w:marTop w:val="0"/>
              <w:marBottom w:val="0"/>
              <w:divBdr>
                <w:top w:val="none" w:sz="0" w:space="0" w:color="auto"/>
                <w:left w:val="none" w:sz="0" w:space="0" w:color="auto"/>
                <w:bottom w:val="none" w:sz="0" w:space="0" w:color="auto"/>
                <w:right w:val="none" w:sz="0" w:space="0" w:color="auto"/>
              </w:divBdr>
            </w:div>
            <w:div w:id="82917790">
              <w:marLeft w:val="0"/>
              <w:marRight w:val="0"/>
              <w:marTop w:val="0"/>
              <w:marBottom w:val="0"/>
              <w:divBdr>
                <w:top w:val="none" w:sz="0" w:space="0" w:color="auto"/>
                <w:left w:val="none" w:sz="0" w:space="0" w:color="auto"/>
                <w:bottom w:val="none" w:sz="0" w:space="0" w:color="auto"/>
                <w:right w:val="none" w:sz="0" w:space="0" w:color="auto"/>
              </w:divBdr>
            </w:div>
            <w:div w:id="1989553725">
              <w:marLeft w:val="0"/>
              <w:marRight w:val="0"/>
              <w:marTop w:val="0"/>
              <w:marBottom w:val="0"/>
              <w:divBdr>
                <w:top w:val="none" w:sz="0" w:space="0" w:color="auto"/>
                <w:left w:val="none" w:sz="0" w:space="0" w:color="auto"/>
                <w:bottom w:val="none" w:sz="0" w:space="0" w:color="auto"/>
                <w:right w:val="none" w:sz="0" w:space="0" w:color="auto"/>
              </w:divBdr>
            </w:div>
            <w:div w:id="9380548">
              <w:marLeft w:val="0"/>
              <w:marRight w:val="0"/>
              <w:marTop w:val="0"/>
              <w:marBottom w:val="0"/>
              <w:divBdr>
                <w:top w:val="none" w:sz="0" w:space="0" w:color="auto"/>
                <w:left w:val="none" w:sz="0" w:space="0" w:color="auto"/>
                <w:bottom w:val="none" w:sz="0" w:space="0" w:color="auto"/>
                <w:right w:val="none" w:sz="0" w:space="0" w:color="auto"/>
              </w:divBdr>
            </w:div>
            <w:div w:id="1373115348">
              <w:marLeft w:val="0"/>
              <w:marRight w:val="0"/>
              <w:marTop w:val="0"/>
              <w:marBottom w:val="0"/>
              <w:divBdr>
                <w:top w:val="none" w:sz="0" w:space="0" w:color="auto"/>
                <w:left w:val="none" w:sz="0" w:space="0" w:color="auto"/>
                <w:bottom w:val="none" w:sz="0" w:space="0" w:color="auto"/>
                <w:right w:val="none" w:sz="0" w:space="0" w:color="auto"/>
              </w:divBdr>
            </w:div>
            <w:div w:id="1068965077">
              <w:marLeft w:val="0"/>
              <w:marRight w:val="0"/>
              <w:marTop w:val="0"/>
              <w:marBottom w:val="0"/>
              <w:divBdr>
                <w:top w:val="none" w:sz="0" w:space="0" w:color="auto"/>
                <w:left w:val="none" w:sz="0" w:space="0" w:color="auto"/>
                <w:bottom w:val="none" w:sz="0" w:space="0" w:color="auto"/>
                <w:right w:val="none" w:sz="0" w:space="0" w:color="auto"/>
              </w:divBdr>
            </w:div>
            <w:div w:id="394283092">
              <w:marLeft w:val="0"/>
              <w:marRight w:val="0"/>
              <w:marTop w:val="0"/>
              <w:marBottom w:val="0"/>
              <w:divBdr>
                <w:top w:val="none" w:sz="0" w:space="0" w:color="auto"/>
                <w:left w:val="none" w:sz="0" w:space="0" w:color="auto"/>
                <w:bottom w:val="none" w:sz="0" w:space="0" w:color="auto"/>
                <w:right w:val="none" w:sz="0" w:space="0" w:color="auto"/>
              </w:divBdr>
            </w:div>
            <w:div w:id="1753577882">
              <w:marLeft w:val="0"/>
              <w:marRight w:val="0"/>
              <w:marTop w:val="0"/>
              <w:marBottom w:val="0"/>
              <w:divBdr>
                <w:top w:val="none" w:sz="0" w:space="0" w:color="auto"/>
                <w:left w:val="none" w:sz="0" w:space="0" w:color="auto"/>
                <w:bottom w:val="none" w:sz="0" w:space="0" w:color="auto"/>
                <w:right w:val="none" w:sz="0" w:space="0" w:color="auto"/>
              </w:divBdr>
            </w:div>
            <w:div w:id="1130049528">
              <w:marLeft w:val="0"/>
              <w:marRight w:val="0"/>
              <w:marTop w:val="0"/>
              <w:marBottom w:val="0"/>
              <w:divBdr>
                <w:top w:val="none" w:sz="0" w:space="0" w:color="auto"/>
                <w:left w:val="none" w:sz="0" w:space="0" w:color="auto"/>
                <w:bottom w:val="none" w:sz="0" w:space="0" w:color="auto"/>
                <w:right w:val="none" w:sz="0" w:space="0" w:color="auto"/>
              </w:divBdr>
            </w:div>
            <w:div w:id="1471744423">
              <w:marLeft w:val="0"/>
              <w:marRight w:val="0"/>
              <w:marTop w:val="0"/>
              <w:marBottom w:val="0"/>
              <w:divBdr>
                <w:top w:val="none" w:sz="0" w:space="0" w:color="auto"/>
                <w:left w:val="none" w:sz="0" w:space="0" w:color="auto"/>
                <w:bottom w:val="none" w:sz="0" w:space="0" w:color="auto"/>
                <w:right w:val="none" w:sz="0" w:space="0" w:color="auto"/>
              </w:divBdr>
            </w:div>
            <w:div w:id="1374421628">
              <w:marLeft w:val="0"/>
              <w:marRight w:val="0"/>
              <w:marTop w:val="0"/>
              <w:marBottom w:val="0"/>
              <w:divBdr>
                <w:top w:val="none" w:sz="0" w:space="0" w:color="auto"/>
                <w:left w:val="none" w:sz="0" w:space="0" w:color="auto"/>
                <w:bottom w:val="none" w:sz="0" w:space="0" w:color="auto"/>
                <w:right w:val="none" w:sz="0" w:space="0" w:color="auto"/>
              </w:divBdr>
            </w:div>
            <w:div w:id="1712879533">
              <w:marLeft w:val="0"/>
              <w:marRight w:val="0"/>
              <w:marTop w:val="0"/>
              <w:marBottom w:val="0"/>
              <w:divBdr>
                <w:top w:val="none" w:sz="0" w:space="0" w:color="auto"/>
                <w:left w:val="none" w:sz="0" w:space="0" w:color="auto"/>
                <w:bottom w:val="none" w:sz="0" w:space="0" w:color="auto"/>
                <w:right w:val="none" w:sz="0" w:space="0" w:color="auto"/>
              </w:divBdr>
            </w:div>
            <w:div w:id="1416902643">
              <w:marLeft w:val="0"/>
              <w:marRight w:val="0"/>
              <w:marTop w:val="0"/>
              <w:marBottom w:val="0"/>
              <w:divBdr>
                <w:top w:val="none" w:sz="0" w:space="0" w:color="auto"/>
                <w:left w:val="none" w:sz="0" w:space="0" w:color="auto"/>
                <w:bottom w:val="none" w:sz="0" w:space="0" w:color="auto"/>
                <w:right w:val="none" w:sz="0" w:space="0" w:color="auto"/>
              </w:divBdr>
            </w:div>
            <w:div w:id="22635530">
              <w:marLeft w:val="0"/>
              <w:marRight w:val="0"/>
              <w:marTop w:val="0"/>
              <w:marBottom w:val="0"/>
              <w:divBdr>
                <w:top w:val="none" w:sz="0" w:space="0" w:color="auto"/>
                <w:left w:val="none" w:sz="0" w:space="0" w:color="auto"/>
                <w:bottom w:val="none" w:sz="0" w:space="0" w:color="auto"/>
                <w:right w:val="none" w:sz="0" w:space="0" w:color="auto"/>
              </w:divBdr>
            </w:div>
            <w:div w:id="1758289272">
              <w:marLeft w:val="0"/>
              <w:marRight w:val="0"/>
              <w:marTop w:val="0"/>
              <w:marBottom w:val="0"/>
              <w:divBdr>
                <w:top w:val="none" w:sz="0" w:space="0" w:color="auto"/>
                <w:left w:val="none" w:sz="0" w:space="0" w:color="auto"/>
                <w:bottom w:val="none" w:sz="0" w:space="0" w:color="auto"/>
                <w:right w:val="none" w:sz="0" w:space="0" w:color="auto"/>
              </w:divBdr>
              <w:divsChild>
                <w:div w:id="210649730">
                  <w:marLeft w:val="0"/>
                  <w:marRight w:val="0"/>
                  <w:marTop w:val="0"/>
                  <w:marBottom w:val="0"/>
                  <w:divBdr>
                    <w:top w:val="none" w:sz="0" w:space="0" w:color="auto"/>
                    <w:left w:val="none" w:sz="0" w:space="0" w:color="auto"/>
                    <w:bottom w:val="none" w:sz="0" w:space="0" w:color="auto"/>
                    <w:right w:val="none" w:sz="0" w:space="0" w:color="auto"/>
                  </w:divBdr>
                </w:div>
                <w:div w:id="383985231">
                  <w:marLeft w:val="0"/>
                  <w:marRight w:val="0"/>
                  <w:marTop w:val="0"/>
                  <w:marBottom w:val="0"/>
                  <w:divBdr>
                    <w:top w:val="none" w:sz="0" w:space="0" w:color="auto"/>
                    <w:left w:val="none" w:sz="0" w:space="0" w:color="auto"/>
                    <w:bottom w:val="none" w:sz="0" w:space="0" w:color="auto"/>
                    <w:right w:val="none" w:sz="0" w:space="0" w:color="auto"/>
                  </w:divBdr>
                </w:div>
                <w:div w:id="640424668">
                  <w:marLeft w:val="0"/>
                  <w:marRight w:val="0"/>
                  <w:marTop w:val="0"/>
                  <w:marBottom w:val="0"/>
                  <w:divBdr>
                    <w:top w:val="none" w:sz="0" w:space="0" w:color="auto"/>
                    <w:left w:val="none" w:sz="0" w:space="0" w:color="auto"/>
                    <w:bottom w:val="none" w:sz="0" w:space="0" w:color="auto"/>
                    <w:right w:val="none" w:sz="0" w:space="0" w:color="auto"/>
                  </w:divBdr>
                </w:div>
                <w:div w:id="1920871039">
                  <w:marLeft w:val="0"/>
                  <w:marRight w:val="0"/>
                  <w:marTop w:val="0"/>
                  <w:marBottom w:val="0"/>
                  <w:divBdr>
                    <w:top w:val="none" w:sz="0" w:space="0" w:color="auto"/>
                    <w:left w:val="none" w:sz="0" w:space="0" w:color="auto"/>
                    <w:bottom w:val="none" w:sz="0" w:space="0" w:color="auto"/>
                    <w:right w:val="none" w:sz="0" w:space="0" w:color="auto"/>
                  </w:divBdr>
                </w:div>
                <w:div w:id="1859812339">
                  <w:marLeft w:val="0"/>
                  <w:marRight w:val="0"/>
                  <w:marTop w:val="0"/>
                  <w:marBottom w:val="0"/>
                  <w:divBdr>
                    <w:top w:val="none" w:sz="0" w:space="0" w:color="auto"/>
                    <w:left w:val="none" w:sz="0" w:space="0" w:color="auto"/>
                    <w:bottom w:val="none" w:sz="0" w:space="0" w:color="auto"/>
                    <w:right w:val="none" w:sz="0" w:space="0" w:color="auto"/>
                  </w:divBdr>
                </w:div>
                <w:div w:id="964387874">
                  <w:marLeft w:val="0"/>
                  <w:marRight w:val="0"/>
                  <w:marTop w:val="0"/>
                  <w:marBottom w:val="0"/>
                  <w:divBdr>
                    <w:top w:val="none" w:sz="0" w:space="0" w:color="auto"/>
                    <w:left w:val="none" w:sz="0" w:space="0" w:color="auto"/>
                    <w:bottom w:val="none" w:sz="0" w:space="0" w:color="auto"/>
                    <w:right w:val="none" w:sz="0" w:space="0" w:color="auto"/>
                  </w:divBdr>
                </w:div>
                <w:div w:id="344750648">
                  <w:marLeft w:val="0"/>
                  <w:marRight w:val="0"/>
                  <w:marTop w:val="0"/>
                  <w:marBottom w:val="0"/>
                  <w:divBdr>
                    <w:top w:val="none" w:sz="0" w:space="0" w:color="auto"/>
                    <w:left w:val="none" w:sz="0" w:space="0" w:color="auto"/>
                    <w:bottom w:val="none" w:sz="0" w:space="0" w:color="auto"/>
                    <w:right w:val="none" w:sz="0" w:space="0" w:color="auto"/>
                  </w:divBdr>
                </w:div>
                <w:div w:id="2063870634">
                  <w:marLeft w:val="0"/>
                  <w:marRight w:val="0"/>
                  <w:marTop w:val="0"/>
                  <w:marBottom w:val="0"/>
                  <w:divBdr>
                    <w:top w:val="none" w:sz="0" w:space="0" w:color="auto"/>
                    <w:left w:val="none" w:sz="0" w:space="0" w:color="auto"/>
                    <w:bottom w:val="none" w:sz="0" w:space="0" w:color="auto"/>
                    <w:right w:val="none" w:sz="0" w:space="0" w:color="auto"/>
                  </w:divBdr>
                </w:div>
                <w:div w:id="1300650054">
                  <w:marLeft w:val="0"/>
                  <w:marRight w:val="0"/>
                  <w:marTop w:val="0"/>
                  <w:marBottom w:val="0"/>
                  <w:divBdr>
                    <w:top w:val="none" w:sz="0" w:space="0" w:color="auto"/>
                    <w:left w:val="none" w:sz="0" w:space="0" w:color="auto"/>
                    <w:bottom w:val="none" w:sz="0" w:space="0" w:color="auto"/>
                    <w:right w:val="none" w:sz="0" w:space="0" w:color="auto"/>
                  </w:divBdr>
                </w:div>
                <w:div w:id="757825351">
                  <w:marLeft w:val="0"/>
                  <w:marRight w:val="0"/>
                  <w:marTop w:val="0"/>
                  <w:marBottom w:val="0"/>
                  <w:divBdr>
                    <w:top w:val="none" w:sz="0" w:space="0" w:color="auto"/>
                    <w:left w:val="none" w:sz="0" w:space="0" w:color="auto"/>
                    <w:bottom w:val="none" w:sz="0" w:space="0" w:color="auto"/>
                    <w:right w:val="none" w:sz="0" w:space="0" w:color="auto"/>
                  </w:divBdr>
                </w:div>
                <w:div w:id="326978812">
                  <w:marLeft w:val="0"/>
                  <w:marRight w:val="0"/>
                  <w:marTop w:val="0"/>
                  <w:marBottom w:val="0"/>
                  <w:divBdr>
                    <w:top w:val="none" w:sz="0" w:space="0" w:color="auto"/>
                    <w:left w:val="none" w:sz="0" w:space="0" w:color="auto"/>
                    <w:bottom w:val="none" w:sz="0" w:space="0" w:color="auto"/>
                    <w:right w:val="none" w:sz="0" w:space="0" w:color="auto"/>
                  </w:divBdr>
                </w:div>
                <w:div w:id="20946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3779">
      <w:bodyDiv w:val="1"/>
      <w:marLeft w:val="0"/>
      <w:marRight w:val="0"/>
      <w:marTop w:val="0"/>
      <w:marBottom w:val="0"/>
      <w:divBdr>
        <w:top w:val="none" w:sz="0" w:space="0" w:color="auto"/>
        <w:left w:val="none" w:sz="0" w:space="0" w:color="auto"/>
        <w:bottom w:val="none" w:sz="0" w:space="0" w:color="auto"/>
        <w:right w:val="none" w:sz="0" w:space="0" w:color="auto"/>
      </w:divBdr>
      <w:divsChild>
        <w:div w:id="1282348331">
          <w:marLeft w:val="0"/>
          <w:marRight w:val="0"/>
          <w:marTop w:val="0"/>
          <w:marBottom w:val="0"/>
          <w:divBdr>
            <w:top w:val="none" w:sz="0" w:space="0" w:color="auto"/>
            <w:left w:val="none" w:sz="0" w:space="0" w:color="auto"/>
            <w:bottom w:val="none" w:sz="0" w:space="0" w:color="auto"/>
            <w:right w:val="none" w:sz="0" w:space="0" w:color="auto"/>
          </w:divBdr>
          <w:divsChild>
            <w:div w:id="1230188885">
              <w:marLeft w:val="0"/>
              <w:marRight w:val="0"/>
              <w:marTop w:val="0"/>
              <w:marBottom w:val="0"/>
              <w:divBdr>
                <w:top w:val="none" w:sz="0" w:space="0" w:color="auto"/>
                <w:left w:val="none" w:sz="0" w:space="0" w:color="auto"/>
                <w:bottom w:val="none" w:sz="0" w:space="0" w:color="auto"/>
                <w:right w:val="none" w:sz="0" w:space="0" w:color="auto"/>
              </w:divBdr>
            </w:div>
            <w:div w:id="773093380">
              <w:marLeft w:val="0"/>
              <w:marRight w:val="0"/>
              <w:marTop w:val="0"/>
              <w:marBottom w:val="0"/>
              <w:divBdr>
                <w:top w:val="none" w:sz="0" w:space="0" w:color="auto"/>
                <w:left w:val="none" w:sz="0" w:space="0" w:color="auto"/>
                <w:bottom w:val="none" w:sz="0" w:space="0" w:color="auto"/>
                <w:right w:val="none" w:sz="0" w:space="0" w:color="auto"/>
              </w:divBdr>
            </w:div>
            <w:div w:id="1393382045">
              <w:marLeft w:val="0"/>
              <w:marRight w:val="0"/>
              <w:marTop w:val="0"/>
              <w:marBottom w:val="0"/>
              <w:divBdr>
                <w:top w:val="none" w:sz="0" w:space="0" w:color="auto"/>
                <w:left w:val="none" w:sz="0" w:space="0" w:color="auto"/>
                <w:bottom w:val="none" w:sz="0" w:space="0" w:color="auto"/>
                <w:right w:val="none" w:sz="0" w:space="0" w:color="auto"/>
              </w:divBdr>
            </w:div>
            <w:div w:id="1734310414">
              <w:marLeft w:val="0"/>
              <w:marRight w:val="0"/>
              <w:marTop w:val="0"/>
              <w:marBottom w:val="0"/>
              <w:divBdr>
                <w:top w:val="none" w:sz="0" w:space="0" w:color="auto"/>
                <w:left w:val="none" w:sz="0" w:space="0" w:color="auto"/>
                <w:bottom w:val="none" w:sz="0" w:space="0" w:color="auto"/>
                <w:right w:val="none" w:sz="0" w:space="0" w:color="auto"/>
              </w:divBdr>
            </w:div>
            <w:div w:id="4360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99419">
      <w:bodyDiv w:val="1"/>
      <w:marLeft w:val="0"/>
      <w:marRight w:val="0"/>
      <w:marTop w:val="0"/>
      <w:marBottom w:val="0"/>
      <w:divBdr>
        <w:top w:val="none" w:sz="0" w:space="0" w:color="auto"/>
        <w:left w:val="none" w:sz="0" w:space="0" w:color="auto"/>
        <w:bottom w:val="none" w:sz="0" w:space="0" w:color="auto"/>
        <w:right w:val="none" w:sz="0" w:space="0" w:color="auto"/>
      </w:divBdr>
      <w:divsChild>
        <w:div w:id="2049647012">
          <w:marLeft w:val="0"/>
          <w:marRight w:val="0"/>
          <w:marTop w:val="0"/>
          <w:marBottom w:val="0"/>
          <w:divBdr>
            <w:top w:val="none" w:sz="0" w:space="0" w:color="auto"/>
            <w:left w:val="none" w:sz="0" w:space="0" w:color="auto"/>
            <w:bottom w:val="none" w:sz="0" w:space="0" w:color="auto"/>
            <w:right w:val="none" w:sz="0" w:space="0" w:color="auto"/>
          </w:divBdr>
          <w:divsChild>
            <w:div w:id="1459955818">
              <w:marLeft w:val="0"/>
              <w:marRight w:val="0"/>
              <w:marTop w:val="0"/>
              <w:marBottom w:val="0"/>
              <w:divBdr>
                <w:top w:val="none" w:sz="0" w:space="0" w:color="auto"/>
                <w:left w:val="none" w:sz="0" w:space="0" w:color="auto"/>
                <w:bottom w:val="none" w:sz="0" w:space="0" w:color="auto"/>
                <w:right w:val="none" w:sz="0" w:space="0" w:color="auto"/>
              </w:divBdr>
              <w:divsChild>
                <w:div w:id="1214535458">
                  <w:marLeft w:val="0"/>
                  <w:marRight w:val="0"/>
                  <w:marTop w:val="0"/>
                  <w:marBottom w:val="0"/>
                  <w:divBdr>
                    <w:top w:val="none" w:sz="0" w:space="0" w:color="auto"/>
                    <w:left w:val="none" w:sz="0" w:space="0" w:color="auto"/>
                    <w:bottom w:val="none" w:sz="0" w:space="0" w:color="auto"/>
                    <w:right w:val="none" w:sz="0" w:space="0" w:color="auto"/>
                  </w:divBdr>
                </w:div>
                <w:div w:id="1601257391">
                  <w:marLeft w:val="0"/>
                  <w:marRight w:val="0"/>
                  <w:marTop w:val="0"/>
                  <w:marBottom w:val="0"/>
                  <w:divBdr>
                    <w:top w:val="none" w:sz="0" w:space="0" w:color="auto"/>
                    <w:left w:val="none" w:sz="0" w:space="0" w:color="auto"/>
                    <w:bottom w:val="none" w:sz="0" w:space="0" w:color="auto"/>
                    <w:right w:val="none" w:sz="0" w:space="0" w:color="auto"/>
                  </w:divBdr>
                </w:div>
                <w:div w:id="1203861380">
                  <w:marLeft w:val="0"/>
                  <w:marRight w:val="0"/>
                  <w:marTop w:val="0"/>
                  <w:marBottom w:val="0"/>
                  <w:divBdr>
                    <w:top w:val="none" w:sz="0" w:space="0" w:color="auto"/>
                    <w:left w:val="none" w:sz="0" w:space="0" w:color="auto"/>
                    <w:bottom w:val="none" w:sz="0" w:space="0" w:color="auto"/>
                    <w:right w:val="none" w:sz="0" w:space="0" w:color="auto"/>
                  </w:divBdr>
                </w:div>
                <w:div w:id="1097169295">
                  <w:marLeft w:val="0"/>
                  <w:marRight w:val="0"/>
                  <w:marTop w:val="0"/>
                  <w:marBottom w:val="0"/>
                  <w:divBdr>
                    <w:top w:val="none" w:sz="0" w:space="0" w:color="auto"/>
                    <w:left w:val="none" w:sz="0" w:space="0" w:color="auto"/>
                    <w:bottom w:val="none" w:sz="0" w:space="0" w:color="auto"/>
                    <w:right w:val="none" w:sz="0" w:space="0" w:color="auto"/>
                  </w:divBdr>
                </w:div>
                <w:div w:id="20401333">
                  <w:marLeft w:val="0"/>
                  <w:marRight w:val="0"/>
                  <w:marTop w:val="0"/>
                  <w:marBottom w:val="0"/>
                  <w:divBdr>
                    <w:top w:val="none" w:sz="0" w:space="0" w:color="auto"/>
                    <w:left w:val="none" w:sz="0" w:space="0" w:color="auto"/>
                    <w:bottom w:val="none" w:sz="0" w:space="0" w:color="auto"/>
                    <w:right w:val="none" w:sz="0" w:space="0" w:color="auto"/>
                  </w:divBdr>
                </w:div>
                <w:div w:id="1039864732">
                  <w:marLeft w:val="0"/>
                  <w:marRight w:val="0"/>
                  <w:marTop w:val="0"/>
                  <w:marBottom w:val="0"/>
                  <w:divBdr>
                    <w:top w:val="none" w:sz="0" w:space="0" w:color="auto"/>
                    <w:left w:val="none" w:sz="0" w:space="0" w:color="auto"/>
                    <w:bottom w:val="none" w:sz="0" w:space="0" w:color="auto"/>
                    <w:right w:val="none" w:sz="0" w:space="0" w:color="auto"/>
                  </w:divBdr>
                </w:div>
                <w:div w:id="21908100">
                  <w:marLeft w:val="0"/>
                  <w:marRight w:val="0"/>
                  <w:marTop w:val="0"/>
                  <w:marBottom w:val="0"/>
                  <w:divBdr>
                    <w:top w:val="none" w:sz="0" w:space="0" w:color="auto"/>
                    <w:left w:val="none" w:sz="0" w:space="0" w:color="auto"/>
                    <w:bottom w:val="none" w:sz="0" w:space="0" w:color="auto"/>
                    <w:right w:val="none" w:sz="0" w:space="0" w:color="auto"/>
                  </w:divBdr>
                </w:div>
                <w:div w:id="13189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5277">
      <w:bodyDiv w:val="1"/>
      <w:marLeft w:val="0"/>
      <w:marRight w:val="0"/>
      <w:marTop w:val="0"/>
      <w:marBottom w:val="0"/>
      <w:divBdr>
        <w:top w:val="none" w:sz="0" w:space="0" w:color="auto"/>
        <w:left w:val="none" w:sz="0" w:space="0" w:color="auto"/>
        <w:bottom w:val="none" w:sz="0" w:space="0" w:color="auto"/>
        <w:right w:val="none" w:sz="0" w:space="0" w:color="auto"/>
      </w:divBdr>
      <w:divsChild>
        <w:div w:id="980841133">
          <w:marLeft w:val="0"/>
          <w:marRight w:val="0"/>
          <w:marTop w:val="0"/>
          <w:marBottom w:val="0"/>
          <w:divBdr>
            <w:top w:val="none" w:sz="0" w:space="0" w:color="auto"/>
            <w:left w:val="none" w:sz="0" w:space="0" w:color="auto"/>
            <w:bottom w:val="none" w:sz="0" w:space="0" w:color="auto"/>
            <w:right w:val="none" w:sz="0" w:space="0" w:color="auto"/>
          </w:divBdr>
        </w:div>
        <w:div w:id="287441978">
          <w:marLeft w:val="0"/>
          <w:marRight w:val="0"/>
          <w:marTop w:val="0"/>
          <w:marBottom w:val="0"/>
          <w:divBdr>
            <w:top w:val="none" w:sz="0" w:space="0" w:color="auto"/>
            <w:left w:val="none" w:sz="0" w:space="0" w:color="auto"/>
            <w:bottom w:val="none" w:sz="0" w:space="0" w:color="auto"/>
            <w:right w:val="none" w:sz="0" w:space="0" w:color="auto"/>
          </w:divBdr>
        </w:div>
        <w:div w:id="717239521">
          <w:marLeft w:val="0"/>
          <w:marRight w:val="0"/>
          <w:marTop w:val="0"/>
          <w:marBottom w:val="0"/>
          <w:divBdr>
            <w:top w:val="none" w:sz="0" w:space="0" w:color="auto"/>
            <w:left w:val="none" w:sz="0" w:space="0" w:color="auto"/>
            <w:bottom w:val="none" w:sz="0" w:space="0" w:color="auto"/>
            <w:right w:val="none" w:sz="0" w:space="0" w:color="auto"/>
          </w:divBdr>
        </w:div>
      </w:divsChild>
    </w:div>
    <w:div w:id="1183594154">
      <w:bodyDiv w:val="1"/>
      <w:marLeft w:val="0"/>
      <w:marRight w:val="0"/>
      <w:marTop w:val="0"/>
      <w:marBottom w:val="0"/>
      <w:divBdr>
        <w:top w:val="none" w:sz="0" w:space="0" w:color="auto"/>
        <w:left w:val="none" w:sz="0" w:space="0" w:color="auto"/>
        <w:bottom w:val="none" w:sz="0" w:space="0" w:color="auto"/>
        <w:right w:val="none" w:sz="0" w:space="0" w:color="auto"/>
      </w:divBdr>
      <w:divsChild>
        <w:div w:id="1159998902">
          <w:marLeft w:val="0"/>
          <w:marRight w:val="0"/>
          <w:marTop w:val="0"/>
          <w:marBottom w:val="0"/>
          <w:divBdr>
            <w:top w:val="none" w:sz="0" w:space="0" w:color="auto"/>
            <w:left w:val="none" w:sz="0" w:space="0" w:color="auto"/>
            <w:bottom w:val="none" w:sz="0" w:space="0" w:color="auto"/>
            <w:right w:val="none" w:sz="0" w:space="0" w:color="auto"/>
          </w:divBdr>
          <w:divsChild>
            <w:div w:id="805245583">
              <w:marLeft w:val="0"/>
              <w:marRight w:val="0"/>
              <w:marTop w:val="0"/>
              <w:marBottom w:val="0"/>
              <w:divBdr>
                <w:top w:val="none" w:sz="0" w:space="0" w:color="auto"/>
                <w:left w:val="none" w:sz="0" w:space="0" w:color="auto"/>
                <w:bottom w:val="none" w:sz="0" w:space="0" w:color="auto"/>
                <w:right w:val="none" w:sz="0" w:space="0" w:color="auto"/>
              </w:divBdr>
              <w:divsChild>
                <w:div w:id="1989434555">
                  <w:marLeft w:val="0"/>
                  <w:marRight w:val="0"/>
                  <w:marTop w:val="0"/>
                  <w:marBottom w:val="0"/>
                  <w:divBdr>
                    <w:top w:val="none" w:sz="0" w:space="0" w:color="auto"/>
                    <w:left w:val="none" w:sz="0" w:space="0" w:color="auto"/>
                    <w:bottom w:val="none" w:sz="0" w:space="0" w:color="auto"/>
                    <w:right w:val="none" w:sz="0" w:space="0" w:color="auto"/>
                  </w:divBdr>
                </w:div>
                <w:div w:id="472255434">
                  <w:marLeft w:val="0"/>
                  <w:marRight w:val="0"/>
                  <w:marTop w:val="0"/>
                  <w:marBottom w:val="0"/>
                  <w:divBdr>
                    <w:top w:val="none" w:sz="0" w:space="0" w:color="auto"/>
                    <w:left w:val="none" w:sz="0" w:space="0" w:color="auto"/>
                    <w:bottom w:val="none" w:sz="0" w:space="0" w:color="auto"/>
                    <w:right w:val="none" w:sz="0" w:space="0" w:color="auto"/>
                  </w:divBdr>
                </w:div>
                <w:div w:id="1406221978">
                  <w:marLeft w:val="0"/>
                  <w:marRight w:val="0"/>
                  <w:marTop w:val="0"/>
                  <w:marBottom w:val="0"/>
                  <w:divBdr>
                    <w:top w:val="none" w:sz="0" w:space="0" w:color="auto"/>
                    <w:left w:val="none" w:sz="0" w:space="0" w:color="auto"/>
                    <w:bottom w:val="none" w:sz="0" w:space="0" w:color="auto"/>
                    <w:right w:val="none" w:sz="0" w:space="0" w:color="auto"/>
                  </w:divBdr>
                </w:div>
                <w:div w:id="763763819">
                  <w:marLeft w:val="0"/>
                  <w:marRight w:val="0"/>
                  <w:marTop w:val="0"/>
                  <w:marBottom w:val="0"/>
                  <w:divBdr>
                    <w:top w:val="none" w:sz="0" w:space="0" w:color="auto"/>
                    <w:left w:val="none" w:sz="0" w:space="0" w:color="auto"/>
                    <w:bottom w:val="none" w:sz="0" w:space="0" w:color="auto"/>
                    <w:right w:val="none" w:sz="0" w:space="0" w:color="auto"/>
                  </w:divBdr>
                </w:div>
                <w:div w:id="894318906">
                  <w:marLeft w:val="0"/>
                  <w:marRight w:val="0"/>
                  <w:marTop w:val="0"/>
                  <w:marBottom w:val="0"/>
                  <w:divBdr>
                    <w:top w:val="none" w:sz="0" w:space="0" w:color="auto"/>
                    <w:left w:val="none" w:sz="0" w:space="0" w:color="auto"/>
                    <w:bottom w:val="none" w:sz="0" w:space="0" w:color="auto"/>
                    <w:right w:val="none" w:sz="0" w:space="0" w:color="auto"/>
                  </w:divBdr>
                </w:div>
                <w:div w:id="36518241">
                  <w:marLeft w:val="0"/>
                  <w:marRight w:val="0"/>
                  <w:marTop w:val="0"/>
                  <w:marBottom w:val="0"/>
                  <w:divBdr>
                    <w:top w:val="none" w:sz="0" w:space="0" w:color="auto"/>
                    <w:left w:val="none" w:sz="0" w:space="0" w:color="auto"/>
                    <w:bottom w:val="none" w:sz="0" w:space="0" w:color="auto"/>
                    <w:right w:val="none" w:sz="0" w:space="0" w:color="auto"/>
                  </w:divBdr>
                </w:div>
                <w:div w:id="1972199996">
                  <w:marLeft w:val="0"/>
                  <w:marRight w:val="0"/>
                  <w:marTop w:val="0"/>
                  <w:marBottom w:val="0"/>
                  <w:divBdr>
                    <w:top w:val="none" w:sz="0" w:space="0" w:color="auto"/>
                    <w:left w:val="none" w:sz="0" w:space="0" w:color="auto"/>
                    <w:bottom w:val="none" w:sz="0" w:space="0" w:color="auto"/>
                    <w:right w:val="none" w:sz="0" w:space="0" w:color="auto"/>
                  </w:divBdr>
                </w:div>
                <w:div w:id="554698759">
                  <w:marLeft w:val="0"/>
                  <w:marRight w:val="0"/>
                  <w:marTop w:val="0"/>
                  <w:marBottom w:val="0"/>
                  <w:divBdr>
                    <w:top w:val="none" w:sz="0" w:space="0" w:color="auto"/>
                    <w:left w:val="none" w:sz="0" w:space="0" w:color="auto"/>
                    <w:bottom w:val="none" w:sz="0" w:space="0" w:color="auto"/>
                    <w:right w:val="none" w:sz="0" w:space="0" w:color="auto"/>
                  </w:divBdr>
                </w:div>
                <w:div w:id="132721366">
                  <w:marLeft w:val="0"/>
                  <w:marRight w:val="0"/>
                  <w:marTop w:val="0"/>
                  <w:marBottom w:val="0"/>
                  <w:divBdr>
                    <w:top w:val="none" w:sz="0" w:space="0" w:color="auto"/>
                    <w:left w:val="none" w:sz="0" w:space="0" w:color="auto"/>
                    <w:bottom w:val="none" w:sz="0" w:space="0" w:color="auto"/>
                    <w:right w:val="none" w:sz="0" w:space="0" w:color="auto"/>
                  </w:divBdr>
                </w:div>
                <w:div w:id="867330799">
                  <w:marLeft w:val="0"/>
                  <w:marRight w:val="0"/>
                  <w:marTop w:val="0"/>
                  <w:marBottom w:val="0"/>
                  <w:divBdr>
                    <w:top w:val="none" w:sz="0" w:space="0" w:color="auto"/>
                    <w:left w:val="none" w:sz="0" w:space="0" w:color="auto"/>
                    <w:bottom w:val="none" w:sz="0" w:space="0" w:color="auto"/>
                    <w:right w:val="none" w:sz="0" w:space="0" w:color="auto"/>
                  </w:divBdr>
                </w:div>
                <w:div w:id="1260025111">
                  <w:marLeft w:val="0"/>
                  <w:marRight w:val="0"/>
                  <w:marTop w:val="0"/>
                  <w:marBottom w:val="0"/>
                  <w:divBdr>
                    <w:top w:val="none" w:sz="0" w:space="0" w:color="auto"/>
                    <w:left w:val="none" w:sz="0" w:space="0" w:color="auto"/>
                    <w:bottom w:val="none" w:sz="0" w:space="0" w:color="auto"/>
                    <w:right w:val="none" w:sz="0" w:space="0" w:color="auto"/>
                  </w:divBdr>
                </w:div>
              </w:divsChild>
            </w:div>
            <w:div w:id="158011331">
              <w:marLeft w:val="0"/>
              <w:marRight w:val="0"/>
              <w:marTop w:val="0"/>
              <w:marBottom w:val="0"/>
              <w:divBdr>
                <w:top w:val="none" w:sz="0" w:space="0" w:color="auto"/>
                <w:left w:val="none" w:sz="0" w:space="0" w:color="auto"/>
                <w:bottom w:val="none" w:sz="0" w:space="0" w:color="auto"/>
                <w:right w:val="none" w:sz="0" w:space="0" w:color="auto"/>
              </w:divBdr>
              <w:divsChild>
                <w:div w:id="786850179">
                  <w:marLeft w:val="0"/>
                  <w:marRight w:val="0"/>
                  <w:marTop w:val="0"/>
                  <w:marBottom w:val="0"/>
                  <w:divBdr>
                    <w:top w:val="none" w:sz="0" w:space="0" w:color="auto"/>
                    <w:left w:val="none" w:sz="0" w:space="0" w:color="auto"/>
                    <w:bottom w:val="none" w:sz="0" w:space="0" w:color="auto"/>
                    <w:right w:val="none" w:sz="0" w:space="0" w:color="auto"/>
                  </w:divBdr>
                </w:div>
                <w:div w:id="3636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402">
      <w:bodyDiv w:val="1"/>
      <w:marLeft w:val="0"/>
      <w:marRight w:val="0"/>
      <w:marTop w:val="0"/>
      <w:marBottom w:val="0"/>
      <w:divBdr>
        <w:top w:val="none" w:sz="0" w:space="0" w:color="auto"/>
        <w:left w:val="none" w:sz="0" w:space="0" w:color="auto"/>
        <w:bottom w:val="none" w:sz="0" w:space="0" w:color="auto"/>
        <w:right w:val="none" w:sz="0" w:space="0" w:color="auto"/>
      </w:divBdr>
      <w:divsChild>
        <w:div w:id="172768516">
          <w:marLeft w:val="0"/>
          <w:marRight w:val="0"/>
          <w:marTop w:val="0"/>
          <w:marBottom w:val="0"/>
          <w:divBdr>
            <w:top w:val="none" w:sz="0" w:space="0" w:color="auto"/>
            <w:left w:val="none" w:sz="0" w:space="0" w:color="auto"/>
            <w:bottom w:val="none" w:sz="0" w:space="0" w:color="auto"/>
            <w:right w:val="none" w:sz="0" w:space="0" w:color="auto"/>
          </w:divBdr>
          <w:divsChild>
            <w:div w:id="3913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0195">
      <w:bodyDiv w:val="1"/>
      <w:marLeft w:val="0"/>
      <w:marRight w:val="0"/>
      <w:marTop w:val="0"/>
      <w:marBottom w:val="0"/>
      <w:divBdr>
        <w:top w:val="none" w:sz="0" w:space="0" w:color="auto"/>
        <w:left w:val="none" w:sz="0" w:space="0" w:color="auto"/>
        <w:bottom w:val="none" w:sz="0" w:space="0" w:color="auto"/>
        <w:right w:val="none" w:sz="0" w:space="0" w:color="auto"/>
      </w:divBdr>
      <w:divsChild>
        <w:div w:id="156121017">
          <w:marLeft w:val="0"/>
          <w:marRight w:val="0"/>
          <w:marTop w:val="0"/>
          <w:marBottom w:val="0"/>
          <w:divBdr>
            <w:top w:val="none" w:sz="0" w:space="0" w:color="auto"/>
            <w:left w:val="none" w:sz="0" w:space="0" w:color="auto"/>
            <w:bottom w:val="none" w:sz="0" w:space="0" w:color="auto"/>
            <w:right w:val="none" w:sz="0" w:space="0" w:color="auto"/>
          </w:divBdr>
        </w:div>
        <w:div w:id="1381897742">
          <w:marLeft w:val="0"/>
          <w:marRight w:val="0"/>
          <w:marTop w:val="0"/>
          <w:marBottom w:val="0"/>
          <w:divBdr>
            <w:top w:val="none" w:sz="0" w:space="0" w:color="auto"/>
            <w:left w:val="none" w:sz="0" w:space="0" w:color="auto"/>
            <w:bottom w:val="none" w:sz="0" w:space="0" w:color="auto"/>
            <w:right w:val="none" w:sz="0" w:space="0" w:color="auto"/>
          </w:divBdr>
        </w:div>
        <w:div w:id="929507406">
          <w:marLeft w:val="0"/>
          <w:marRight w:val="0"/>
          <w:marTop w:val="0"/>
          <w:marBottom w:val="0"/>
          <w:divBdr>
            <w:top w:val="none" w:sz="0" w:space="0" w:color="auto"/>
            <w:left w:val="none" w:sz="0" w:space="0" w:color="auto"/>
            <w:bottom w:val="none" w:sz="0" w:space="0" w:color="auto"/>
            <w:right w:val="none" w:sz="0" w:space="0" w:color="auto"/>
          </w:divBdr>
        </w:div>
      </w:divsChild>
    </w:div>
    <w:div w:id="1303655022">
      <w:bodyDiv w:val="1"/>
      <w:marLeft w:val="0"/>
      <w:marRight w:val="0"/>
      <w:marTop w:val="0"/>
      <w:marBottom w:val="0"/>
      <w:divBdr>
        <w:top w:val="none" w:sz="0" w:space="0" w:color="auto"/>
        <w:left w:val="none" w:sz="0" w:space="0" w:color="auto"/>
        <w:bottom w:val="none" w:sz="0" w:space="0" w:color="auto"/>
        <w:right w:val="none" w:sz="0" w:space="0" w:color="auto"/>
      </w:divBdr>
      <w:divsChild>
        <w:div w:id="102310306">
          <w:marLeft w:val="0"/>
          <w:marRight w:val="0"/>
          <w:marTop w:val="0"/>
          <w:marBottom w:val="0"/>
          <w:divBdr>
            <w:top w:val="none" w:sz="0" w:space="0" w:color="auto"/>
            <w:left w:val="none" w:sz="0" w:space="0" w:color="auto"/>
            <w:bottom w:val="none" w:sz="0" w:space="0" w:color="auto"/>
            <w:right w:val="none" w:sz="0" w:space="0" w:color="auto"/>
          </w:divBdr>
          <w:divsChild>
            <w:div w:id="1845972090">
              <w:marLeft w:val="0"/>
              <w:marRight w:val="0"/>
              <w:marTop w:val="0"/>
              <w:marBottom w:val="0"/>
              <w:divBdr>
                <w:top w:val="none" w:sz="0" w:space="0" w:color="auto"/>
                <w:left w:val="none" w:sz="0" w:space="0" w:color="auto"/>
                <w:bottom w:val="none" w:sz="0" w:space="0" w:color="auto"/>
                <w:right w:val="none" w:sz="0" w:space="0" w:color="auto"/>
              </w:divBdr>
              <w:divsChild>
                <w:div w:id="128088113">
                  <w:marLeft w:val="0"/>
                  <w:marRight w:val="0"/>
                  <w:marTop w:val="0"/>
                  <w:marBottom w:val="0"/>
                  <w:divBdr>
                    <w:top w:val="none" w:sz="0" w:space="0" w:color="auto"/>
                    <w:left w:val="none" w:sz="0" w:space="0" w:color="auto"/>
                    <w:bottom w:val="none" w:sz="0" w:space="0" w:color="auto"/>
                    <w:right w:val="none" w:sz="0" w:space="0" w:color="auto"/>
                  </w:divBdr>
                </w:div>
                <w:div w:id="713579922">
                  <w:marLeft w:val="0"/>
                  <w:marRight w:val="0"/>
                  <w:marTop w:val="0"/>
                  <w:marBottom w:val="0"/>
                  <w:divBdr>
                    <w:top w:val="none" w:sz="0" w:space="0" w:color="auto"/>
                    <w:left w:val="none" w:sz="0" w:space="0" w:color="auto"/>
                    <w:bottom w:val="none" w:sz="0" w:space="0" w:color="auto"/>
                    <w:right w:val="none" w:sz="0" w:space="0" w:color="auto"/>
                  </w:divBdr>
                </w:div>
                <w:div w:id="1008559248">
                  <w:marLeft w:val="0"/>
                  <w:marRight w:val="0"/>
                  <w:marTop w:val="0"/>
                  <w:marBottom w:val="0"/>
                  <w:divBdr>
                    <w:top w:val="none" w:sz="0" w:space="0" w:color="auto"/>
                    <w:left w:val="none" w:sz="0" w:space="0" w:color="auto"/>
                    <w:bottom w:val="none" w:sz="0" w:space="0" w:color="auto"/>
                    <w:right w:val="none" w:sz="0" w:space="0" w:color="auto"/>
                  </w:divBdr>
                </w:div>
                <w:div w:id="321204043">
                  <w:marLeft w:val="0"/>
                  <w:marRight w:val="0"/>
                  <w:marTop w:val="0"/>
                  <w:marBottom w:val="0"/>
                  <w:divBdr>
                    <w:top w:val="none" w:sz="0" w:space="0" w:color="auto"/>
                    <w:left w:val="none" w:sz="0" w:space="0" w:color="auto"/>
                    <w:bottom w:val="none" w:sz="0" w:space="0" w:color="auto"/>
                    <w:right w:val="none" w:sz="0" w:space="0" w:color="auto"/>
                  </w:divBdr>
                </w:div>
                <w:div w:id="1765345988">
                  <w:marLeft w:val="0"/>
                  <w:marRight w:val="0"/>
                  <w:marTop w:val="0"/>
                  <w:marBottom w:val="0"/>
                  <w:divBdr>
                    <w:top w:val="none" w:sz="0" w:space="0" w:color="auto"/>
                    <w:left w:val="none" w:sz="0" w:space="0" w:color="auto"/>
                    <w:bottom w:val="none" w:sz="0" w:space="0" w:color="auto"/>
                    <w:right w:val="none" w:sz="0" w:space="0" w:color="auto"/>
                  </w:divBdr>
                </w:div>
                <w:div w:id="1618290164">
                  <w:marLeft w:val="0"/>
                  <w:marRight w:val="0"/>
                  <w:marTop w:val="0"/>
                  <w:marBottom w:val="0"/>
                  <w:divBdr>
                    <w:top w:val="none" w:sz="0" w:space="0" w:color="auto"/>
                    <w:left w:val="none" w:sz="0" w:space="0" w:color="auto"/>
                    <w:bottom w:val="none" w:sz="0" w:space="0" w:color="auto"/>
                    <w:right w:val="none" w:sz="0" w:space="0" w:color="auto"/>
                  </w:divBdr>
                </w:div>
                <w:div w:id="1777561079">
                  <w:marLeft w:val="0"/>
                  <w:marRight w:val="0"/>
                  <w:marTop w:val="0"/>
                  <w:marBottom w:val="0"/>
                  <w:divBdr>
                    <w:top w:val="none" w:sz="0" w:space="0" w:color="auto"/>
                    <w:left w:val="none" w:sz="0" w:space="0" w:color="auto"/>
                    <w:bottom w:val="none" w:sz="0" w:space="0" w:color="auto"/>
                    <w:right w:val="none" w:sz="0" w:space="0" w:color="auto"/>
                  </w:divBdr>
                </w:div>
                <w:div w:id="8585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93695">
      <w:bodyDiv w:val="1"/>
      <w:marLeft w:val="0"/>
      <w:marRight w:val="0"/>
      <w:marTop w:val="0"/>
      <w:marBottom w:val="0"/>
      <w:divBdr>
        <w:top w:val="none" w:sz="0" w:space="0" w:color="auto"/>
        <w:left w:val="none" w:sz="0" w:space="0" w:color="auto"/>
        <w:bottom w:val="none" w:sz="0" w:space="0" w:color="auto"/>
        <w:right w:val="none" w:sz="0" w:space="0" w:color="auto"/>
      </w:divBdr>
      <w:divsChild>
        <w:div w:id="1593468882">
          <w:marLeft w:val="0"/>
          <w:marRight w:val="0"/>
          <w:marTop w:val="0"/>
          <w:marBottom w:val="0"/>
          <w:divBdr>
            <w:top w:val="none" w:sz="0" w:space="0" w:color="auto"/>
            <w:left w:val="none" w:sz="0" w:space="0" w:color="auto"/>
            <w:bottom w:val="none" w:sz="0" w:space="0" w:color="auto"/>
            <w:right w:val="none" w:sz="0" w:space="0" w:color="auto"/>
          </w:divBdr>
        </w:div>
        <w:div w:id="2903404">
          <w:marLeft w:val="0"/>
          <w:marRight w:val="0"/>
          <w:marTop w:val="0"/>
          <w:marBottom w:val="0"/>
          <w:divBdr>
            <w:top w:val="none" w:sz="0" w:space="0" w:color="auto"/>
            <w:left w:val="none" w:sz="0" w:space="0" w:color="auto"/>
            <w:bottom w:val="none" w:sz="0" w:space="0" w:color="auto"/>
            <w:right w:val="none" w:sz="0" w:space="0" w:color="auto"/>
          </w:divBdr>
        </w:div>
      </w:divsChild>
    </w:div>
    <w:div w:id="1334988385">
      <w:bodyDiv w:val="1"/>
      <w:marLeft w:val="0"/>
      <w:marRight w:val="0"/>
      <w:marTop w:val="0"/>
      <w:marBottom w:val="0"/>
      <w:divBdr>
        <w:top w:val="none" w:sz="0" w:space="0" w:color="auto"/>
        <w:left w:val="none" w:sz="0" w:space="0" w:color="auto"/>
        <w:bottom w:val="none" w:sz="0" w:space="0" w:color="auto"/>
        <w:right w:val="none" w:sz="0" w:space="0" w:color="auto"/>
      </w:divBdr>
      <w:divsChild>
        <w:div w:id="1292664052">
          <w:marLeft w:val="0"/>
          <w:marRight w:val="0"/>
          <w:marTop w:val="0"/>
          <w:marBottom w:val="0"/>
          <w:divBdr>
            <w:top w:val="none" w:sz="0" w:space="0" w:color="auto"/>
            <w:left w:val="none" w:sz="0" w:space="0" w:color="auto"/>
            <w:bottom w:val="none" w:sz="0" w:space="0" w:color="auto"/>
            <w:right w:val="none" w:sz="0" w:space="0" w:color="auto"/>
          </w:divBdr>
          <w:divsChild>
            <w:div w:id="103855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708">
      <w:bodyDiv w:val="1"/>
      <w:marLeft w:val="0"/>
      <w:marRight w:val="0"/>
      <w:marTop w:val="0"/>
      <w:marBottom w:val="0"/>
      <w:divBdr>
        <w:top w:val="none" w:sz="0" w:space="0" w:color="auto"/>
        <w:left w:val="none" w:sz="0" w:space="0" w:color="auto"/>
        <w:bottom w:val="none" w:sz="0" w:space="0" w:color="auto"/>
        <w:right w:val="none" w:sz="0" w:space="0" w:color="auto"/>
      </w:divBdr>
      <w:divsChild>
        <w:div w:id="1192064697">
          <w:marLeft w:val="0"/>
          <w:marRight w:val="0"/>
          <w:marTop w:val="0"/>
          <w:marBottom w:val="0"/>
          <w:divBdr>
            <w:top w:val="none" w:sz="0" w:space="0" w:color="auto"/>
            <w:left w:val="none" w:sz="0" w:space="0" w:color="auto"/>
            <w:bottom w:val="none" w:sz="0" w:space="0" w:color="auto"/>
            <w:right w:val="none" w:sz="0" w:space="0" w:color="auto"/>
          </w:divBdr>
          <w:divsChild>
            <w:div w:id="2147043703">
              <w:marLeft w:val="0"/>
              <w:marRight w:val="0"/>
              <w:marTop w:val="0"/>
              <w:marBottom w:val="0"/>
              <w:divBdr>
                <w:top w:val="none" w:sz="0" w:space="0" w:color="auto"/>
                <w:left w:val="none" w:sz="0" w:space="0" w:color="auto"/>
                <w:bottom w:val="none" w:sz="0" w:space="0" w:color="auto"/>
                <w:right w:val="none" w:sz="0" w:space="0" w:color="auto"/>
              </w:divBdr>
            </w:div>
            <w:div w:id="1766881710">
              <w:marLeft w:val="0"/>
              <w:marRight w:val="0"/>
              <w:marTop w:val="0"/>
              <w:marBottom w:val="0"/>
              <w:divBdr>
                <w:top w:val="none" w:sz="0" w:space="0" w:color="auto"/>
                <w:left w:val="none" w:sz="0" w:space="0" w:color="auto"/>
                <w:bottom w:val="none" w:sz="0" w:space="0" w:color="auto"/>
                <w:right w:val="none" w:sz="0" w:space="0" w:color="auto"/>
              </w:divBdr>
            </w:div>
            <w:div w:id="808789613">
              <w:marLeft w:val="0"/>
              <w:marRight w:val="0"/>
              <w:marTop w:val="0"/>
              <w:marBottom w:val="0"/>
              <w:divBdr>
                <w:top w:val="none" w:sz="0" w:space="0" w:color="auto"/>
                <w:left w:val="none" w:sz="0" w:space="0" w:color="auto"/>
                <w:bottom w:val="none" w:sz="0" w:space="0" w:color="auto"/>
                <w:right w:val="none" w:sz="0" w:space="0" w:color="auto"/>
              </w:divBdr>
            </w:div>
            <w:div w:id="741878955">
              <w:marLeft w:val="0"/>
              <w:marRight w:val="0"/>
              <w:marTop w:val="0"/>
              <w:marBottom w:val="0"/>
              <w:divBdr>
                <w:top w:val="none" w:sz="0" w:space="0" w:color="auto"/>
                <w:left w:val="none" w:sz="0" w:space="0" w:color="auto"/>
                <w:bottom w:val="none" w:sz="0" w:space="0" w:color="auto"/>
                <w:right w:val="none" w:sz="0" w:space="0" w:color="auto"/>
              </w:divBdr>
            </w:div>
            <w:div w:id="614752020">
              <w:marLeft w:val="0"/>
              <w:marRight w:val="0"/>
              <w:marTop w:val="0"/>
              <w:marBottom w:val="0"/>
              <w:divBdr>
                <w:top w:val="none" w:sz="0" w:space="0" w:color="auto"/>
                <w:left w:val="none" w:sz="0" w:space="0" w:color="auto"/>
                <w:bottom w:val="none" w:sz="0" w:space="0" w:color="auto"/>
                <w:right w:val="none" w:sz="0" w:space="0" w:color="auto"/>
              </w:divBdr>
            </w:div>
            <w:div w:id="543102543">
              <w:marLeft w:val="0"/>
              <w:marRight w:val="0"/>
              <w:marTop w:val="0"/>
              <w:marBottom w:val="0"/>
              <w:divBdr>
                <w:top w:val="none" w:sz="0" w:space="0" w:color="auto"/>
                <w:left w:val="none" w:sz="0" w:space="0" w:color="auto"/>
                <w:bottom w:val="none" w:sz="0" w:space="0" w:color="auto"/>
                <w:right w:val="none" w:sz="0" w:space="0" w:color="auto"/>
              </w:divBdr>
            </w:div>
            <w:div w:id="1795170580">
              <w:marLeft w:val="0"/>
              <w:marRight w:val="0"/>
              <w:marTop w:val="0"/>
              <w:marBottom w:val="0"/>
              <w:divBdr>
                <w:top w:val="none" w:sz="0" w:space="0" w:color="auto"/>
                <w:left w:val="none" w:sz="0" w:space="0" w:color="auto"/>
                <w:bottom w:val="none" w:sz="0" w:space="0" w:color="auto"/>
                <w:right w:val="none" w:sz="0" w:space="0" w:color="auto"/>
              </w:divBdr>
            </w:div>
            <w:div w:id="257491754">
              <w:marLeft w:val="0"/>
              <w:marRight w:val="0"/>
              <w:marTop w:val="0"/>
              <w:marBottom w:val="0"/>
              <w:divBdr>
                <w:top w:val="none" w:sz="0" w:space="0" w:color="auto"/>
                <w:left w:val="none" w:sz="0" w:space="0" w:color="auto"/>
                <w:bottom w:val="none" w:sz="0" w:space="0" w:color="auto"/>
                <w:right w:val="none" w:sz="0" w:space="0" w:color="auto"/>
              </w:divBdr>
            </w:div>
            <w:div w:id="2107723750">
              <w:marLeft w:val="0"/>
              <w:marRight w:val="0"/>
              <w:marTop w:val="0"/>
              <w:marBottom w:val="0"/>
              <w:divBdr>
                <w:top w:val="none" w:sz="0" w:space="0" w:color="auto"/>
                <w:left w:val="none" w:sz="0" w:space="0" w:color="auto"/>
                <w:bottom w:val="none" w:sz="0" w:space="0" w:color="auto"/>
                <w:right w:val="none" w:sz="0" w:space="0" w:color="auto"/>
              </w:divBdr>
            </w:div>
            <w:div w:id="929969464">
              <w:marLeft w:val="0"/>
              <w:marRight w:val="0"/>
              <w:marTop w:val="0"/>
              <w:marBottom w:val="0"/>
              <w:divBdr>
                <w:top w:val="none" w:sz="0" w:space="0" w:color="auto"/>
                <w:left w:val="none" w:sz="0" w:space="0" w:color="auto"/>
                <w:bottom w:val="none" w:sz="0" w:space="0" w:color="auto"/>
                <w:right w:val="none" w:sz="0" w:space="0" w:color="auto"/>
              </w:divBdr>
            </w:div>
            <w:div w:id="7044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6867">
      <w:bodyDiv w:val="1"/>
      <w:marLeft w:val="0"/>
      <w:marRight w:val="0"/>
      <w:marTop w:val="0"/>
      <w:marBottom w:val="0"/>
      <w:divBdr>
        <w:top w:val="none" w:sz="0" w:space="0" w:color="auto"/>
        <w:left w:val="none" w:sz="0" w:space="0" w:color="auto"/>
        <w:bottom w:val="none" w:sz="0" w:space="0" w:color="auto"/>
        <w:right w:val="none" w:sz="0" w:space="0" w:color="auto"/>
      </w:divBdr>
      <w:divsChild>
        <w:div w:id="155583340">
          <w:marLeft w:val="0"/>
          <w:marRight w:val="0"/>
          <w:marTop w:val="0"/>
          <w:marBottom w:val="0"/>
          <w:divBdr>
            <w:top w:val="none" w:sz="0" w:space="0" w:color="auto"/>
            <w:left w:val="none" w:sz="0" w:space="0" w:color="auto"/>
            <w:bottom w:val="none" w:sz="0" w:space="0" w:color="auto"/>
            <w:right w:val="none" w:sz="0" w:space="0" w:color="auto"/>
          </w:divBdr>
          <w:divsChild>
            <w:div w:id="416293334">
              <w:marLeft w:val="0"/>
              <w:marRight w:val="0"/>
              <w:marTop w:val="0"/>
              <w:marBottom w:val="0"/>
              <w:divBdr>
                <w:top w:val="none" w:sz="0" w:space="0" w:color="auto"/>
                <w:left w:val="none" w:sz="0" w:space="0" w:color="auto"/>
                <w:bottom w:val="none" w:sz="0" w:space="0" w:color="auto"/>
                <w:right w:val="none" w:sz="0" w:space="0" w:color="auto"/>
              </w:divBdr>
            </w:div>
            <w:div w:id="453258704">
              <w:marLeft w:val="0"/>
              <w:marRight w:val="0"/>
              <w:marTop w:val="0"/>
              <w:marBottom w:val="0"/>
              <w:divBdr>
                <w:top w:val="none" w:sz="0" w:space="0" w:color="auto"/>
                <w:left w:val="none" w:sz="0" w:space="0" w:color="auto"/>
                <w:bottom w:val="none" w:sz="0" w:space="0" w:color="auto"/>
                <w:right w:val="none" w:sz="0" w:space="0" w:color="auto"/>
              </w:divBdr>
            </w:div>
            <w:div w:id="144050137">
              <w:marLeft w:val="0"/>
              <w:marRight w:val="0"/>
              <w:marTop w:val="0"/>
              <w:marBottom w:val="0"/>
              <w:divBdr>
                <w:top w:val="none" w:sz="0" w:space="0" w:color="auto"/>
                <w:left w:val="none" w:sz="0" w:space="0" w:color="auto"/>
                <w:bottom w:val="none" w:sz="0" w:space="0" w:color="auto"/>
                <w:right w:val="none" w:sz="0" w:space="0" w:color="auto"/>
              </w:divBdr>
            </w:div>
            <w:div w:id="649679406">
              <w:marLeft w:val="0"/>
              <w:marRight w:val="0"/>
              <w:marTop w:val="0"/>
              <w:marBottom w:val="0"/>
              <w:divBdr>
                <w:top w:val="none" w:sz="0" w:space="0" w:color="auto"/>
                <w:left w:val="none" w:sz="0" w:space="0" w:color="auto"/>
                <w:bottom w:val="none" w:sz="0" w:space="0" w:color="auto"/>
                <w:right w:val="none" w:sz="0" w:space="0" w:color="auto"/>
              </w:divBdr>
            </w:div>
            <w:div w:id="1489663786">
              <w:marLeft w:val="0"/>
              <w:marRight w:val="0"/>
              <w:marTop w:val="0"/>
              <w:marBottom w:val="0"/>
              <w:divBdr>
                <w:top w:val="none" w:sz="0" w:space="0" w:color="auto"/>
                <w:left w:val="none" w:sz="0" w:space="0" w:color="auto"/>
                <w:bottom w:val="none" w:sz="0" w:space="0" w:color="auto"/>
                <w:right w:val="none" w:sz="0" w:space="0" w:color="auto"/>
              </w:divBdr>
            </w:div>
            <w:div w:id="1090542294">
              <w:marLeft w:val="0"/>
              <w:marRight w:val="0"/>
              <w:marTop w:val="0"/>
              <w:marBottom w:val="0"/>
              <w:divBdr>
                <w:top w:val="none" w:sz="0" w:space="0" w:color="auto"/>
                <w:left w:val="none" w:sz="0" w:space="0" w:color="auto"/>
                <w:bottom w:val="none" w:sz="0" w:space="0" w:color="auto"/>
                <w:right w:val="none" w:sz="0" w:space="0" w:color="auto"/>
              </w:divBdr>
            </w:div>
            <w:div w:id="1782214429">
              <w:marLeft w:val="0"/>
              <w:marRight w:val="0"/>
              <w:marTop w:val="0"/>
              <w:marBottom w:val="0"/>
              <w:divBdr>
                <w:top w:val="none" w:sz="0" w:space="0" w:color="auto"/>
                <w:left w:val="none" w:sz="0" w:space="0" w:color="auto"/>
                <w:bottom w:val="none" w:sz="0" w:space="0" w:color="auto"/>
                <w:right w:val="none" w:sz="0" w:space="0" w:color="auto"/>
              </w:divBdr>
            </w:div>
            <w:div w:id="1515730255">
              <w:marLeft w:val="0"/>
              <w:marRight w:val="0"/>
              <w:marTop w:val="0"/>
              <w:marBottom w:val="0"/>
              <w:divBdr>
                <w:top w:val="none" w:sz="0" w:space="0" w:color="auto"/>
                <w:left w:val="none" w:sz="0" w:space="0" w:color="auto"/>
                <w:bottom w:val="none" w:sz="0" w:space="0" w:color="auto"/>
                <w:right w:val="none" w:sz="0" w:space="0" w:color="auto"/>
              </w:divBdr>
            </w:div>
            <w:div w:id="929699750">
              <w:marLeft w:val="0"/>
              <w:marRight w:val="0"/>
              <w:marTop w:val="0"/>
              <w:marBottom w:val="0"/>
              <w:divBdr>
                <w:top w:val="none" w:sz="0" w:space="0" w:color="auto"/>
                <w:left w:val="none" w:sz="0" w:space="0" w:color="auto"/>
                <w:bottom w:val="none" w:sz="0" w:space="0" w:color="auto"/>
                <w:right w:val="none" w:sz="0" w:space="0" w:color="auto"/>
              </w:divBdr>
            </w:div>
            <w:div w:id="1449201403">
              <w:marLeft w:val="0"/>
              <w:marRight w:val="0"/>
              <w:marTop w:val="0"/>
              <w:marBottom w:val="0"/>
              <w:divBdr>
                <w:top w:val="none" w:sz="0" w:space="0" w:color="auto"/>
                <w:left w:val="none" w:sz="0" w:space="0" w:color="auto"/>
                <w:bottom w:val="none" w:sz="0" w:space="0" w:color="auto"/>
                <w:right w:val="none" w:sz="0" w:space="0" w:color="auto"/>
              </w:divBdr>
            </w:div>
            <w:div w:id="1068765322">
              <w:marLeft w:val="0"/>
              <w:marRight w:val="0"/>
              <w:marTop w:val="0"/>
              <w:marBottom w:val="0"/>
              <w:divBdr>
                <w:top w:val="none" w:sz="0" w:space="0" w:color="auto"/>
                <w:left w:val="none" w:sz="0" w:space="0" w:color="auto"/>
                <w:bottom w:val="none" w:sz="0" w:space="0" w:color="auto"/>
                <w:right w:val="none" w:sz="0" w:space="0" w:color="auto"/>
              </w:divBdr>
            </w:div>
            <w:div w:id="2126730404">
              <w:marLeft w:val="0"/>
              <w:marRight w:val="0"/>
              <w:marTop w:val="0"/>
              <w:marBottom w:val="0"/>
              <w:divBdr>
                <w:top w:val="none" w:sz="0" w:space="0" w:color="auto"/>
                <w:left w:val="none" w:sz="0" w:space="0" w:color="auto"/>
                <w:bottom w:val="none" w:sz="0" w:space="0" w:color="auto"/>
                <w:right w:val="none" w:sz="0" w:space="0" w:color="auto"/>
              </w:divBdr>
            </w:div>
            <w:div w:id="1156336707">
              <w:marLeft w:val="0"/>
              <w:marRight w:val="0"/>
              <w:marTop w:val="0"/>
              <w:marBottom w:val="0"/>
              <w:divBdr>
                <w:top w:val="none" w:sz="0" w:space="0" w:color="auto"/>
                <w:left w:val="none" w:sz="0" w:space="0" w:color="auto"/>
                <w:bottom w:val="none" w:sz="0" w:space="0" w:color="auto"/>
                <w:right w:val="none" w:sz="0" w:space="0" w:color="auto"/>
              </w:divBdr>
            </w:div>
            <w:div w:id="1007366114">
              <w:marLeft w:val="0"/>
              <w:marRight w:val="0"/>
              <w:marTop w:val="0"/>
              <w:marBottom w:val="0"/>
              <w:divBdr>
                <w:top w:val="none" w:sz="0" w:space="0" w:color="auto"/>
                <w:left w:val="none" w:sz="0" w:space="0" w:color="auto"/>
                <w:bottom w:val="none" w:sz="0" w:space="0" w:color="auto"/>
                <w:right w:val="none" w:sz="0" w:space="0" w:color="auto"/>
              </w:divBdr>
            </w:div>
            <w:div w:id="321740032">
              <w:marLeft w:val="0"/>
              <w:marRight w:val="0"/>
              <w:marTop w:val="0"/>
              <w:marBottom w:val="0"/>
              <w:divBdr>
                <w:top w:val="none" w:sz="0" w:space="0" w:color="auto"/>
                <w:left w:val="none" w:sz="0" w:space="0" w:color="auto"/>
                <w:bottom w:val="none" w:sz="0" w:space="0" w:color="auto"/>
                <w:right w:val="none" w:sz="0" w:space="0" w:color="auto"/>
              </w:divBdr>
            </w:div>
            <w:div w:id="1669793674">
              <w:marLeft w:val="0"/>
              <w:marRight w:val="0"/>
              <w:marTop w:val="0"/>
              <w:marBottom w:val="0"/>
              <w:divBdr>
                <w:top w:val="none" w:sz="0" w:space="0" w:color="auto"/>
                <w:left w:val="none" w:sz="0" w:space="0" w:color="auto"/>
                <w:bottom w:val="none" w:sz="0" w:space="0" w:color="auto"/>
                <w:right w:val="none" w:sz="0" w:space="0" w:color="auto"/>
              </w:divBdr>
            </w:div>
            <w:div w:id="395864629">
              <w:marLeft w:val="0"/>
              <w:marRight w:val="0"/>
              <w:marTop w:val="0"/>
              <w:marBottom w:val="0"/>
              <w:divBdr>
                <w:top w:val="none" w:sz="0" w:space="0" w:color="auto"/>
                <w:left w:val="none" w:sz="0" w:space="0" w:color="auto"/>
                <w:bottom w:val="none" w:sz="0" w:space="0" w:color="auto"/>
                <w:right w:val="none" w:sz="0" w:space="0" w:color="auto"/>
              </w:divBdr>
              <w:divsChild>
                <w:div w:id="1423070560">
                  <w:marLeft w:val="0"/>
                  <w:marRight w:val="0"/>
                  <w:marTop w:val="0"/>
                  <w:marBottom w:val="0"/>
                  <w:divBdr>
                    <w:top w:val="none" w:sz="0" w:space="0" w:color="auto"/>
                    <w:left w:val="none" w:sz="0" w:space="0" w:color="auto"/>
                    <w:bottom w:val="none" w:sz="0" w:space="0" w:color="auto"/>
                    <w:right w:val="none" w:sz="0" w:space="0" w:color="auto"/>
                  </w:divBdr>
                </w:div>
                <w:div w:id="1582640441">
                  <w:marLeft w:val="0"/>
                  <w:marRight w:val="0"/>
                  <w:marTop w:val="0"/>
                  <w:marBottom w:val="0"/>
                  <w:divBdr>
                    <w:top w:val="none" w:sz="0" w:space="0" w:color="auto"/>
                    <w:left w:val="none" w:sz="0" w:space="0" w:color="auto"/>
                    <w:bottom w:val="none" w:sz="0" w:space="0" w:color="auto"/>
                    <w:right w:val="none" w:sz="0" w:space="0" w:color="auto"/>
                  </w:divBdr>
                </w:div>
                <w:div w:id="34743030">
                  <w:marLeft w:val="0"/>
                  <w:marRight w:val="0"/>
                  <w:marTop w:val="0"/>
                  <w:marBottom w:val="0"/>
                  <w:divBdr>
                    <w:top w:val="none" w:sz="0" w:space="0" w:color="auto"/>
                    <w:left w:val="none" w:sz="0" w:space="0" w:color="auto"/>
                    <w:bottom w:val="none" w:sz="0" w:space="0" w:color="auto"/>
                    <w:right w:val="none" w:sz="0" w:space="0" w:color="auto"/>
                  </w:divBdr>
                </w:div>
                <w:div w:id="1213729701">
                  <w:marLeft w:val="0"/>
                  <w:marRight w:val="0"/>
                  <w:marTop w:val="0"/>
                  <w:marBottom w:val="0"/>
                  <w:divBdr>
                    <w:top w:val="none" w:sz="0" w:space="0" w:color="auto"/>
                    <w:left w:val="none" w:sz="0" w:space="0" w:color="auto"/>
                    <w:bottom w:val="none" w:sz="0" w:space="0" w:color="auto"/>
                    <w:right w:val="none" w:sz="0" w:space="0" w:color="auto"/>
                  </w:divBdr>
                </w:div>
                <w:div w:id="1207529278">
                  <w:marLeft w:val="0"/>
                  <w:marRight w:val="0"/>
                  <w:marTop w:val="0"/>
                  <w:marBottom w:val="0"/>
                  <w:divBdr>
                    <w:top w:val="none" w:sz="0" w:space="0" w:color="auto"/>
                    <w:left w:val="none" w:sz="0" w:space="0" w:color="auto"/>
                    <w:bottom w:val="none" w:sz="0" w:space="0" w:color="auto"/>
                    <w:right w:val="none" w:sz="0" w:space="0" w:color="auto"/>
                  </w:divBdr>
                </w:div>
                <w:div w:id="1317802745">
                  <w:marLeft w:val="0"/>
                  <w:marRight w:val="0"/>
                  <w:marTop w:val="0"/>
                  <w:marBottom w:val="0"/>
                  <w:divBdr>
                    <w:top w:val="none" w:sz="0" w:space="0" w:color="auto"/>
                    <w:left w:val="none" w:sz="0" w:space="0" w:color="auto"/>
                    <w:bottom w:val="none" w:sz="0" w:space="0" w:color="auto"/>
                    <w:right w:val="none" w:sz="0" w:space="0" w:color="auto"/>
                  </w:divBdr>
                </w:div>
                <w:div w:id="1654019667">
                  <w:marLeft w:val="0"/>
                  <w:marRight w:val="0"/>
                  <w:marTop w:val="0"/>
                  <w:marBottom w:val="0"/>
                  <w:divBdr>
                    <w:top w:val="none" w:sz="0" w:space="0" w:color="auto"/>
                    <w:left w:val="none" w:sz="0" w:space="0" w:color="auto"/>
                    <w:bottom w:val="none" w:sz="0" w:space="0" w:color="auto"/>
                    <w:right w:val="none" w:sz="0" w:space="0" w:color="auto"/>
                  </w:divBdr>
                </w:div>
                <w:div w:id="1933079819">
                  <w:marLeft w:val="0"/>
                  <w:marRight w:val="0"/>
                  <w:marTop w:val="0"/>
                  <w:marBottom w:val="0"/>
                  <w:divBdr>
                    <w:top w:val="none" w:sz="0" w:space="0" w:color="auto"/>
                    <w:left w:val="none" w:sz="0" w:space="0" w:color="auto"/>
                    <w:bottom w:val="none" w:sz="0" w:space="0" w:color="auto"/>
                    <w:right w:val="none" w:sz="0" w:space="0" w:color="auto"/>
                  </w:divBdr>
                </w:div>
                <w:div w:id="824391133">
                  <w:marLeft w:val="0"/>
                  <w:marRight w:val="0"/>
                  <w:marTop w:val="0"/>
                  <w:marBottom w:val="0"/>
                  <w:divBdr>
                    <w:top w:val="none" w:sz="0" w:space="0" w:color="auto"/>
                    <w:left w:val="none" w:sz="0" w:space="0" w:color="auto"/>
                    <w:bottom w:val="none" w:sz="0" w:space="0" w:color="auto"/>
                    <w:right w:val="none" w:sz="0" w:space="0" w:color="auto"/>
                  </w:divBdr>
                </w:div>
                <w:div w:id="1937008912">
                  <w:marLeft w:val="0"/>
                  <w:marRight w:val="0"/>
                  <w:marTop w:val="0"/>
                  <w:marBottom w:val="0"/>
                  <w:divBdr>
                    <w:top w:val="none" w:sz="0" w:space="0" w:color="auto"/>
                    <w:left w:val="none" w:sz="0" w:space="0" w:color="auto"/>
                    <w:bottom w:val="none" w:sz="0" w:space="0" w:color="auto"/>
                    <w:right w:val="none" w:sz="0" w:space="0" w:color="auto"/>
                  </w:divBdr>
                </w:div>
                <w:div w:id="1181050064">
                  <w:marLeft w:val="0"/>
                  <w:marRight w:val="0"/>
                  <w:marTop w:val="0"/>
                  <w:marBottom w:val="0"/>
                  <w:divBdr>
                    <w:top w:val="none" w:sz="0" w:space="0" w:color="auto"/>
                    <w:left w:val="none" w:sz="0" w:space="0" w:color="auto"/>
                    <w:bottom w:val="none" w:sz="0" w:space="0" w:color="auto"/>
                    <w:right w:val="none" w:sz="0" w:space="0" w:color="auto"/>
                  </w:divBdr>
                </w:div>
                <w:div w:id="5315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18056">
      <w:bodyDiv w:val="1"/>
      <w:marLeft w:val="0"/>
      <w:marRight w:val="0"/>
      <w:marTop w:val="0"/>
      <w:marBottom w:val="0"/>
      <w:divBdr>
        <w:top w:val="none" w:sz="0" w:space="0" w:color="auto"/>
        <w:left w:val="none" w:sz="0" w:space="0" w:color="auto"/>
        <w:bottom w:val="none" w:sz="0" w:space="0" w:color="auto"/>
        <w:right w:val="none" w:sz="0" w:space="0" w:color="auto"/>
      </w:divBdr>
      <w:divsChild>
        <w:div w:id="1794207670">
          <w:marLeft w:val="0"/>
          <w:marRight w:val="0"/>
          <w:marTop w:val="0"/>
          <w:marBottom w:val="0"/>
          <w:divBdr>
            <w:top w:val="none" w:sz="0" w:space="0" w:color="auto"/>
            <w:left w:val="none" w:sz="0" w:space="0" w:color="auto"/>
            <w:bottom w:val="none" w:sz="0" w:space="0" w:color="auto"/>
            <w:right w:val="none" w:sz="0" w:space="0" w:color="auto"/>
          </w:divBdr>
          <w:divsChild>
            <w:div w:id="412047138">
              <w:marLeft w:val="0"/>
              <w:marRight w:val="0"/>
              <w:marTop w:val="0"/>
              <w:marBottom w:val="0"/>
              <w:divBdr>
                <w:top w:val="none" w:sz="0" w:space="0" w:color="auto"/>
                <w:left w:val="none" w:sz="0" w:space="0" w:color="auto"/>
                <w:bottom w:val="none" w:sz="0" w:space="0" w:color="auto"/>
                <w:right w:val="none" w:sz="0" w:space="0" w:color="auto"/>
              </w:divBdr>
            </w:div>
            <w:div w:id="1518740238">
              <w:marLeft w:val="0"/>
              <w:marRight w:val="0"/>
              <w:marTop w:val="0"/>
              <w:marBottom w:val="0"/>
              <w:divBdr>
                <w:top w:val="none" w:sz="0" w:space="0" w:color="auto"/>
                <w:left w:val="none" w:sz="0" w:space="0" w:color="auto"/>
                <w:bottom w:val="none" w:sz="0" w:space="0" w:color="auto"/>
                <w:right w:val="none" w:sz="0" w:space="0" w:color="auto"/>
              </w:divBdr>
            </w:div>
            <w:div w:id="19006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749">
      <w:bodyDiv w:val="1"/>
      <w:marLeft w:val="0"/>
      <w:marRight w:val="0"/>
      <w:marTop w:val="0"/>
      <w:marBottom w:val="0"/>
      <w:divBdr>
        <w:top w:val="none" w:sz="0" w:space="0" w:color="auto"/>
        <w:left w:val="none" w:sz="0" w:space="0" w:color="auto"/>
        <w:bottom w:val="none" w:sz="0" w:space="0" w:color="auto"/>
        <w:right w:val="none" w:sz="0" w:space="0" w:color="auto"/>
      </w:divBdr>
      <w:divsChild>
        <w:div w:id="1751660740">
          <w:marLeft w:val="0"/>
          <w:marRight w:val="0"/>
          <w:marTop w:val="0"/>
          <w:marBottom w:val="0"/>
          <w:divBdr>
            <w:top w:val="none" w:sz="0" w:space="0" w:color="auto"/>
            <w:left w:val="none" w:sz="0" w:space="0" w:color="auto"/>
            <w:bottom w:val="none" w:sz="0" w:space="0" w:color="auto"/>
            <w:right w:val="none" w:sz="0" w:space="0" w:color="auto"/>
          </w:divBdr>
          <w:divsChild>
            <w:div w:id="1299843512">
              <w:marLeft w:val="0"/>
              <w:marRight w:val="0"/>
              <w:marTop w:val="0"/>
              <w:marBottom w:val="0"/>
              <w:divBdr>
                <w:top w:val="none" w:sz="0" w:space="0" w:color="auto"/>
                <w:left w:val="none" w:sz="0" w:space="0" w:color="auto"/>
                <w:bottom w:val="none" w:sz="0" w:space="0" w:color="auto"/>
                <w:right w:val="none" w:sz="0" w:space="0" w:color="auto"/>
              </w:divBdr>
            </w:div>
            <w:div w:id="1372069468">
              <w:marLeft w:val="0"/>
              <w:marRight w:val="0"/>
              <w:marTop w:val="0"/>
              <w:marBottom w:val="0"/>
              <w:divBdr>
                <w:top w:val="none" w:sz="0" w:space="0" w:color="auto"/>
                <w:left w:val="none" w:sz="0" w:space="0" w:color="auto"/>
                <w:bottom w:val="none" w:sz="0" w:space="0" w:color="auto"/>
                <w:right w:val="none" w:sz="0" w:space="0" w:color="auto"/>
              </w:divBdr>
            </w:div>
            <w:div w:id="1195388002">
              <w:marLeft w:val="0"/>
              <w:marRight w:val="0"/>
              <w:marTop w:val="0"/>
              <w:marBottom w:val="0"/>
              <w:divBdr>
                <w:top w:val="none" w:sz="0" w:space="0" w:color="auto"/>
                <w:left w:val="none" w:sz="0" w:space="0" w:color="auto"/>
                <w:bottom w:val="none" w:sz="0" w:space="0" w:color="auto"/>
                <w:right w:val="none" w:sz="0" w:space="0" w:color="auto"/>
              </w:divBdr>
            </w:div>
            <w:div w:id="905845249">
              <w:marLeft w:val="0"/>
              <w:marRight w:val="0"/>
              <w:marTop w:val="0"/>
              <w:marBottom w:val="0"/>
              <w:divBdr>
                <w:top w:val="none" w:sz="0" w:space="0" w:color="auto"/>
                <w:left w:val="none" w:sz="0" w:space="0" w:color="auto"/>
                <w:bottom w:val="none" w:sz="0" w:space="0" w:color="auto"/>
                <w:right w:val="none" w:sz="0" w:space="0" w:color="auto"/>
              </w:divBdr>
            </w:div>
            <w:div w:id="735593773">
              <w:marLeft w:val="0"/>
              <w:marRight w:val="0"/>
              <w:marTop w:val="0"/>
              <w:marBottom w:val="0"/>
              <w:divBdr>
                <w:top w:val="none" w:sz="0" w:space="0" w:color="auto"/>
                <w:left w:val="none" w:sz="0" w:space="0" w:color="auto"/>
                <w:bottom w:val="none" w:sz="0" w:space="0" w:color="auto"/>
                <w:right w:val="none" w:sz="0" w:space="0" w:color="auto"/>
              </w:divBdr>
            </w:div>
            <w:div w:id="1918633262">
              <w:marLeft w:val="0"/>
              <w:marRight w:val="0"/>
              <w:marTop w:val="0"/>
              <w:marBottom w:val="0"/>
              <w:divBdr>
                <w:top w:val="none" w:sz="0" w:space="0" w:color="auto"/>
                <w:left w:val="none" w:sz="0" w:space="0" w:color="auto"/>
                <w:bottom w:val="none" w:sz="0" w:space="0" w:color="auto"/>
                <w:right w:val="none" w:sz="0" w:space="0" w:color="auto"/>
              </w:divBdr>
            </w:div>
            <w:div w:id="1321537307">
              <w:marLeft w:val="0"/>
              <w:marRight w:val="0"/>
              <w:marTop w:val="0"/>
              <w:marBottom w:val="0"/>
              <w:divBdr>
                <w:top w:val="none" w:sz="0" w:space="0" w:color="auto"/>
                <w:left w:val="none" w:sz="0" w:space="0" w:color="auto"/>
                <w:bottom w:val="none" w:sz="0" w:space="0" w:color="auto"/>
                <w:right w:val="none" w:sz="0" w:space="0" w:color="auto"/>
              </w:divBdr>
            </w:div>
            <w:div w:id="285041470">
              <w:marLeft w:val="0"/>
              <w:marRight w:val="0"/>
              <w:marTop w:val="0"/>
              <w:marBottom w:val="0"/>
              <w:divBdr>
                <w:top w:val="none" w:sz="0" w:space="0" w:color="auto"/>
                <w:left w:val="none" w:sz="0" w:space="0" w:color="auto"/>
                <w:bottom w:val="none" w:sz="0" w:space="0" w:color="auto"/>
                <w:right w:val="none" w:sz="0" w:space="0" w:color="auto"/>
              </w:divBdr>
            </w:div>
            <w:div w:id="1846356148">
              <w:marLeft w:val="0"/>
              <w:marRight w:val="0"/>
              <w:marTop w:val="0"/>
              <w:marBottom w:val="0"/>
              <w:divBdr>
                <w:top w:val="none" w:sz="0" w:space="0" w:color="auto"/>
                <w:left w:val="none" w:sz="0" w:space="0" w:color="auto"/>
                <w:bottom w:val="none" w:sz="0" w:space="0" w:color="auto"/>
                <w:right w:val="none" w:sz="0" w:space="0" w:color="auto"/>
              </w:divBdr>
            </w:div>
            <w:div w:id="57824026">
              <w:marLeft w:val="0"/>
              <w:marRight w:val="0"/>
              <w:marTop w:val="0"/>
              <w:marBottom w:val="0"/>
              <w:divBdr>
                <w:top w:val="none" w:sz="0" w:space="0" w:color="auto"/>
                <w:left w:val="none" w:sz="0" w:space="0" w:color="auto"/>
                <w:bottom w:val="none" w:sz="0" w:space="0" w:color="auto"/>
                <w:right w:val="none" w:sz="0" w:space="0" w:color="auto"/>
              </w:divBdr>
            </w:div>
            <w:div w:id="4910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2499">
      <w:bodyDiv w:val="1"/>
      <w:marLeft w:val="0"/>
      <w:marRight w:val="0"/>
      <w:marTop w:val="0"/>
      <w:marBottom w:val="0"/>
      <w:divBdr>
        <w:top w:val="none" w:sz="0" w:space="0" w:color="auto"/>
        <w:left w:val="none" w:sz="0" w:space="0" w:color="auto"/>
        <w:bottom w:val="none" w:sz="0" w:space="0" w:color="auto"/>
        <w:right w:val="none" w:sz="0" w:space="0" w:color="auto"/>
      </w:divBdr>
      <w:divsChild>
        <w:div w:id="614675272">
          <w:marLeft w:val="0"/>
          <w:marRight w:val="0"/>
          <w:marTop w:val="0"/>
          <w:marBottom w:val="0"/>
          <w:divBdr>
            <w:top w:val="none" w:sz="0" w:space="0" w:color="auto"/>
            <w:left w:val="none" w:sz="0" w:space="0" w:color="auto"/>
            <w:bottom w:val="none" w:sz="0" w:space="0" w:color="auto"/>
            <w:right w:val="none" w:sz="0" w:space="0" w:color="auto"/>
          </w:divBdr>
          <w:divsChild>
            <w:div w:id="17395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8564">
      <w:bodyDiv w:val="1"/>
      <w:marLeft w:val="0"/>
      <w:marRight w:val="0"/>
      <w:marTop w:val="0"/>
      <w:marBottom w:val="0"/>
      <w:divBdr>
        <w:top w:val="none" w:sz="0" w:space="0" w:color="auto"/>
        <w:left w:val="none" w:sz="0" w:space="0" w:color="auto"/>
        <w:bottom w:val="none" w:sz="0" w:space="0" w:color="auto"/>
        <w:right w:val="none" w:sz="0" w:space="0" w:color="auto"/>
      </w:divBdr>
      <w:divsChild>
        <w:div w:id="303630426">
          <w:marLeft w:val="0"/>
          <w:marRight w:val="0"/>
          <w:marTop w:val="0"/>
          <w:marBottom w:val="0"/>
          <w:divBdr>
            <w:top w:val="none" w:sz="0" w:space="0" w:color="auto"/>
            <w:left w:val="none" w:sz="0" w:space="0" w:color="auto"/>
            <w:bottom w:val="none" w:sz="0" w:space="0" w:color="auto"/>
            <w:right w:val="none" w:sz="0" w:space="0" w:color="auto"/>
          </w:divBdr>
          <w:divsChild>
            <w:div w:id="1646931178">
              <w:marLeft w:val="0"/>
              <w:marRight w:val="0"/>
              <w:marTop w:val="0"/>
              <w:marBottom w:val="0"/>
              <w:divBdr>
                <w:top w:val="none" w:sz="0" w:space="0" w:color="auto"/>
                <w:left w:val="none" w:sz="0" w:space="0" w:color="auto"/>
                <w:bottom w:val="none" w:sz="0" w:space="0" w:color="auto"/>
                <w:right w:val="none" w:sz="0" w:space="0" w:color="auto"/>
              </w:divBdr>
            </w:div>
            <w:div w:id="345252809">
              <w:marLeft w:val="0"/>
              <w:marRight w:val="0"/>
              <w:marTop w:val="0"/>
              <w:marBottom w:val="0"/>
              <w:divBdr>
                <w:top w:val="none" w:sz="0" w:space="0" w:color="auto"/>
                <w:left w:val="none" w:sz="0" w:space="0" w:color="auto"/>
                <w:bottom w:val="none" w:sz="0" w:space="0" w:color="auto"/>
                <w:right w:val="none" w:sz="0" w:space="0" w:color="auto"/>
              </w:divBdr>
            </w:div>
            <w:div w:id="1892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959">
      <w:bodyDiv w:val="1"/>
      <w:marLeft w:val="0"/>
      <w:marRight w:val="0"/>
      <w:marTop w:val="0"/>
      <w:marBottom w:val="0"/>
      <w:divBdr>
        <w:top w:val="none" w:sz="0" w:space="0" w:color="auto"/>
        <w:left w:val="none" w:sz="0" w:space="0" w:color="auto"/>
        <w:bottom w:val="none" w:sz="0" w:space="0" w:color="auto"/>
        <w:right w:val="none" w:sz="0" w:space="0" w:color="auto"/>
      </w:divBdr>
      <w:divsChild>
        <w:div w:id="1832677891">
          <w:marLeft w:val="0"/>
          <w:marRight w:val="0"/>
          <w:marTop w:val="0"/>
          <w:marBottom w:val="0"/>
          <w:divBdr>
            <w:top w:val="none" w:sz="0" w:space="0" w:color="auto"/>
            <w:left w:val="none" w:sz="0" w:space="0" w:color="auto"/>
            <w:bottom w:val="none" w:sz="0" w:space="0" w:color="auto"/>
            <w:right w:val="none" w:sz="0" w:space="0" w:color="auto"/>
          </w:divBdr>
          <w:divsChild>
            <w:div w:id="1591112035">
              <w:marLeft w:val="0"/>
              <w:marRight w:val="0"/>
              <w:marTop w:val="0"/>
              <w:marBottom w:val="0"/>
              <w:divBdr>
                <w:top w:val="none" w:sz="0" w:space="0" w:color="auto"/>
                <w:left w:val="none" w:sz="0" w:space="0" w:color="auto"/>
                <w:bottom w:val="none" w:sz="0" w:space="0" w:color="auto"/>
                <w:right w:val="none" w:sz="0" w:space="0" w:color="auto"/>
              </w:divBdr>
              <w:divsChild>
                <w:div w:id="87240502">
                  <w:marLeft w:val="0"/>
                  <w:marRight w:val="0"/>
                  <w:marTop w:val="0"/>
                  <w:marBottom w:val="0"/>
                  <w:divBdr>
                    <w:top w:val="none" w:sz="0" w:space="0" w:color="auto"/>
                    <w:left w:val="none" w:sz="0" w:space="0" w:color="auto"/>
                    <w:bottom w:val="none" w:sz="0" w:space="0" w:color="auto"/>
                    <w:right w:val="none" w:sz="0" w:space="0" w:color="auto"/>
                  </w:divBdr>
                </w:div>
                <w:div w:id="1082675978">
                  <w:marLeft w:val="0"/>
                  <w:marRight w:val="0"/>
                  <w:marTop w:val="0"/>
                  <w:marBottom w:val="0"/>
                  <w:divBdr>
                    <w:top w:val="none" w:sz="0" w:space="0" w:color="auto"/>
                    <w:left w:val="none" w:sz="0" w:space="0" w:color="auto"/>
                    <w:bottom w:val="none" w:sz="0" w:space="0" w:color="auto"/>
                    <w:right w:val="none" w:sz="0" w:space="0" w:color="auto"/>
                  </w:divBdr>
                </w:div>
                <w:div w:id="1041318450">
                  <w:marLeft w:val="0"/>
                  <w:marRight w:val="0"/>
                  <w:marTop w:val="0"/>
                  <w:marBottom w:val="0"/>
                  <w:divBdr>
                    <w:top w:val="none" w:sz="0" w:space="0" w:color="auto"/>
                    <w:left w:val="none" w:sz="0" w:space="0" w:color="auto"/>
                    <w:bottom w:val="none" w:sz="0" w:space="0" w:color="auto"/>
                    <w:right w:val="none" w:sz="0" w:space="0" w:color="auto"/>
                  </w:divBdr>
                </w:div>
                <w:div w:id="525826032">
                  <w:marLeft w:val="0"/>
                  <w:marRight w:val="0"/>
                  <w:marTop w:val="0"/>
                  <w:marBottom w:val="0"/>
                  <w:divBdr>
                    <w:top w:val="none" w:sz="0" w:space="0" w:color="auto"/>
                    <w:left w:val="none" w:sz="0" w:space="0" w:color="auto"/>
                    <w:bottom w:val="none" w:sz="0" w:space="0" w:color="auto"/>
                    <w:right w:val="none" w:sz="0" w:space="0" w:color="auto"/>
                  </w:divBdr>
                </w:div>
                <w:div w:id="1627809156">
                  <w:marLeft w:val="0"/>
                  <w:marRight w:val="0"/>
                  <w:marTop w:val="0"/>
                  <w:marBottom w:val="0"/>
                  <w:divBdr>
                    <w:top w:val="none" w:sz="0" w:space="0" w:color="auto"/>
                    <w:left w:val="none" w:sz="0" w:space="0" w:color="auto"/>
                    <w:bottom w:val="none" w:sz="0" w:space="0" w:color="auto"/>
                    <w:right w:val="none" w:sz="0" w:space="0" w:color="auto"/>
                  </w:divBdr>
                </w:div>
                <w:div w:id="692154462">
                  <w:marLeft w:val="0"/>
                  <w:marRight w:val="0"/>
                  <w:marTop w:val="0"/>
                  <w:marBottom w:val="0"/>
                  <w:divBdr>
                    <w:top w:val="none" w:sz="0" w:space="0" w:color="auto"/>
                    <w:left w:val="none" w:sz="0" w:space="0" w:color="auto"/>
                    <w:bottom w:val="none" w:sz="0" w:space="0" w:color="auto"/>
                    <w:right w:val="none" w:sz="0" w:space="0" w:color="auto"/>
                  </w:divBdr>
                </w:div>
                <w:div w:id="514270793">
                  <w:marLeft w:val="0"/>
                  <w:marRight w:val="0"/>
                  <w:marTop w:val="0"/>
                  <w:marBottom w:val="0"/>
                  <w:divBdr>
                    <w:top w:val="none" w:sz="0" w:space="0" w:color="auto"/>
                    <w:left w:val="none" w:sz="0" w:space="0" w:color="auto"/>
                    <w:bottom w:val="none" w:sz="0" w:space="0" w:color="auto"/>
                    <w:right w:val="none" w:sz="0" w:space="0" w:color="auto"/>
                  </w:divBdr>
                </w:div>
                <w:div w:id="1472553260">
                  <w:marLeft w:val="0"/>
                  <w:marRight w:val="0"/>
                  <w:marTop w:val="0"/>
                  <w:marBottom w:val="0"/>
                  <w:divBdr>
                    <w:top w:val="none" w:sz="0" w:space="0" w:color="auto"/>
                    <w:left w:val="none" w:sz="0" w:space="0" w:color="auto"/>
                    <w:bottom w:val="none" w:sz="0" w:space="0" w:color="auto"/>
                    <w:right w:val="none" w:sz="0" w:space="0" w:color="auto"/>
                  </w:divBdr>
                </w:div>
                <w:div w:id="945041571">
                  <w:marLeft w:val="0"/>
                  <w:marRight w:val="0"/>
                  <w:marTop w:val="0"/>
                  <w:marBottom w:val="0"/>
                  <w:divBdr>
                    <w:top w:val="none" w:sz="0" w:space="0" w:color="auto"/>
                    <w:left w:val="none" w:sz="0" w:space="0" w:color="auto"/>
                    <w:bottom w:val="none" w:sz="0" w:space="0" w:color="auto"/>
                    <w:right w:val="none" w:sz="0" w:space="0" w:color="auto"/>
                  </w:divBdr>
                </w:div>
                <w:div w:id="1431202695">
                  <w:marLeft w:val="0"/>
                  <w:marRight w:val="0"/>
                  <w:marTop w:val="0"/>
                  <w:marBottom w:val="0"/>
                  <w:divBdr>
                    <w:top w:val="none" w:sz="0" w:space="0" w:color="auto"/>
                    <w:left w:val="none" w:sz="0" w:space="0" w:color="auto"/>
                    <w:bottom w:val="none" w:sz="0" w:space="0" w:color="auto"/>
                    <w:right w:val="none" w:sz="0" w:space="0" w:color="auto"/>
                  </w:divBdr>
                </w:div>
                <w:div w:id="1352876059">
                  <w:marLeft w:val="0"/>
                  <w:marRight w:val="0"/>
                  <w:marTop w:val="0"/>
                  <w:marBottom w:val="0"/>
                  <w:divBdr>
                    <w:top w:val="none" w:sz="0" w:space="0" w:color="auto"/>
                    <w:left w:val="none" w:sz="0" w:space="0" w:color="auto"/>
                    <w:bottom w:val="none" w:sz="0" w:space="0" w:color="auto"/>
                    <w:right w:val="none" w:sz="0" w:space="0" w:color="auto"/>
                  </w:divBdr>
                </w:div>
              </w:divsChild>
            </w:div>
            <w:div w:id="2011911270">
              <w:marLeft w:val="0"/>
              <w:marRight w:val="0"/>
              <w:marTop w:val="0"/>
              <w:marBottom w:val="0"/>
              <w:divBdr>
                <w:top w:val="none" w:sz="0" w:space="0" w:color="auto"/>
                <w:left w:val="none" w:sz="0" w:space="0" w:color="auto"/>
                <w:bottom w:val="none" w:sz="0" w:space="0" w:color="auto"/>
                <w:right w:val="none" w:sz="0" w:space="0" w:color="auto"/>
              </w:divBdr>
              <w:divsChild>
                <w:div w:id="1068453792">
                  <w:marLeft w:val="0"/>
                  <w:marRight w:val="0"/>
                  <w:marTop w:val="0"/>
                  <w:marBottom w:val="0"/>
                  <w:divBdr>
                    <w:top w:val="none" w:sz="0" w:space="0" w:color="auto"/>
                    <w:left w:val="none" w:sz="0" w:space="0" w:color="auto"/>
                    <w:bottom w:val="none" w:sz="0" w:space="0" w:color="auto"/>
                    <w:right w:val="none" w:sz="0" w:space="0" w:color="auto"/>
                  </w:divBdr>
                </w:div>
                <w:div w:id="29537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1CE6C150F0BA41A2065CDF989575A7" ma:contentTypeVersion="16" ma:contentTypeDescription="Create a new document." ma:contentTypeScope="" ma:versionID="20fcebc591c278affc11266610476f14">
  <xsd:schema xmlns:xsd="http://www.w3.org/2001/XMLSchema" xmlns:xs="http://www.w3.org/2001/XMLSchema" xmlns:p="http://schemas.microsoft.com/office/2006/metadata/properties" xmlns:ns3="5bf55281-6736-4dcc-8e6a-b2c69f0e2893" xmlns:ns4="fd7fbeff-46e2-4ad2-ad4b-d1929c6763c1" targetNamespace="http://schemas.microsoft.com/office/2006/metadata/properties" ma:root="true" ma:fieldsID="f4bd4f0d8673ec3e32f7fde149d81670" ns3:_="" ns4:_="">
    <xsd:import namespace="5bf55281-6736-4dcc-8e6a-b2c69f0e2893"/>
    <xsd:import namespace="fd7fbeff-46e2-4ad2-ad4b-d1929c6763c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55281-6736-4dcc-8e6a-b2c69f0e2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d7fbeff-46e2-4ad2-ad4b-d1929c6763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bf55281-6736-4dcc-8e6a-b2c69f0e2893"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95B2DDFC-47D1-47AF-97AE-EB9B457ED1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55281-6736-4dcc-8e6a-b2c69f0e2893"/>
    <ds:schemaRef ds:uri="fd7fbeff-46e2-4ad2-ad4b-d1929c676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ED2B2F-67F9-4DD5-8095-72F6D72B8414}">
  <ds:schemaRefs>
    <ds:schemaRef ds:uri="http://schemas.microsoft.com/sharepoint/v3/contenttype/forms"/>
  </ds:schemaRefs>
</ds:datastoreItem>
</file>

<file path=customXml/itemProps4.xml><?xml version="1.0" encoding="utf-8"?>
<ds:datastoreItem xmlns:ds="http://schemas.openxmlformats.org/officeDocument/2006/customXml" ds:itemID="{D8124598-D29F-4874-86CC-9F91652C50F1}">
  <ds:schemaRefs>
    <ds:schemaRef ds:uri="http://purl.org/dc/terms/"/>
    <ds:schemaRef ds:uri="http://purl.org/dc/elements/1.1/"/>
    <ds:schemaRef ds:uri="5bf55281-6736-4dcc-8e6a-b2c69f0e2893"/>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fd7fbeff-46e2-4ad2-ad4b-d1929c6763c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SUMIT SHARMA</cp:lastModifiedBy>
  <cp:revision>2</cp:revision>
  <dcterms:created xsi:type="dcterms:W3CDTF">2024-07-04T12:27:00Z</dcterms:created>
  <dcterms:modified xsi:type="dcterms:W3CDTF">2024-07-04T12:27:00Z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6bf73e24f021dfa1f18e88cfe305c5a2e59a7c74ee58514296975def645f1828</vt:lpwstr>
  </property>
  <property fmtid="{D5CDD505-2E9C-101B-9397-08002B2CF9AE}" pid="3" name="ContentTypeId">
    <vt:lpwstr>0x010100171CE6C150F0BA41A2065CDF989575A7</vt:lpwstr>
  </property>
</Properties>
</file>